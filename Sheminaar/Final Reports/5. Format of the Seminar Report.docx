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ascii="Cambria" w:hAnsi="Cambria" w:cs="Times New Roman"/>
        </w:rPr>
      </w:pPr>
    </w:p>
    <w:p>
      <w:pPr>
        <w:spacing w:before="0" w:after="0"/>
        <w:jc w:val="center"/>
        <w:rPr>
          <w:rFonts w:ascii="Cambria" w:hAnsi="Cambria" w:cs="Times New Roman"/>
          <w:sz w:val="36"/>
          <w:szCs w:val="36"/>
        </w:rPr>
      </w:pPr>
      <w:r>
        <w:rPr>
          <w:rFonts w:ascii="Cambria" w:hAnsi="Cambria" w:cs="Times New Roman"/>
          <w:sz w:val="36"/>
          <w:szCs w:val="36"/>
        </w:rPr>
        <w:t>A</w:t>
      </w:r>
    </w:p>
    <w:p>
      <w:pPr>
        <w:pStyle w:val="2"/>
        <w:spacing w:before="0" w:after="0"/>
        <w:jc w:val="center"/>
        <w:rPr>
          <w:b w:val="0"/>
          <w:color w:val="00000A"/>
          <w:sz w:val="36"/>
          <w:szCs w:val="36"/>
        </w:rPr>
      </w:pPr>
      <w:r>
        <w:rPr>
          <w:b w:val="0"/>
          <w:color w:val="00000A"/>
          <w:sz w:val="36"/>
          <w:szCs w:val="36"/>
        </w:rPr>
        <w:t xml:space="preserve">Seminar Report </w:t>
      </w:r>
    </w:p>
    <w:p>
      <w:pPr>
        <w:pStyle w:val="2"/>
        <w:spacing w:before="0" w:after="0"/>
        <w:jc w:val="center"/>
        <w:rPr>
          <w:b w:val="0"/>
          <w:color w:val="00000A"/>
          <w:sz w:val="36"/>
          <w:szCs w:val="36"/>
        </w:rPr>
      </w:pPr>
      <w:r>
        <w:rPr>
          <w:b w:val="0"/>
          <w:color w:val="00000A"/>
          <w:sz w:val="36"/>
          <w:szCs w:val="36"/>
        </w:rPr>
        <w:t>On</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b/>
          <w:sz w:val="28"/>
        </w:rPr>
      </w:pPr>
      <w:r>
        <w:rPr>
          <w:rFonts w:ascii="Cambria" w:hAnsi="Cambria" w:cs="Times New Roman"/>
          <w:b/>
          <w:sz w:val="28"/>
        </w:rPr>
        <w:t>Name / Title of Seminar</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Arial"/>
          <w:color w:val="000000"/>
          <w:sz w:val="24"/>
          <w:szCs w:val="28"/>
        </w:rPr>
      </w:pPr>
      <w:r>
        <w:rPr>
          <w:rFonts w:ascii="Cambria" w:hAnsi="Cambria" w:cs="Arial"/>
          <w:color w:val="000000"/>
          <w:sz w:val="24"/>
          <w:szCs w:val="28"/>
        </w:rPr>
        <w:t xml:space="preserve">In partial fulfillment of requirements for the degree </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sz w:val="28"/>
        </w:rPr>
      </w:pPr>
      <w:r>
        <w:rPr>
          <w:rFonts w:ascii="Cambria" w:hAnsi="Cambria" w:cs="Times New Roman"/>
          <w:sz w:val="28"/>
        </w:rPr>
        <w:t>Third Year Computer Engineering</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sz w:val="24"/>
        </w:rPr>
      </w:pPr>
      <w:r>
        <w:rPr>
          <w:rFonts w:ascii="Cambria" w:hAnsi="Cambria" w:cs="Times New Roman"/>
          <w:sz w:val="24"/>
        </w:rPr>
        <w:t>By</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sz w:val="28"/>
        </w:rPr>
      </w:pPr>
      <w:r>
        <w:rPr>
          <w:rFonts w:ascii="Cambria" w:hAnsi="Cambria" w:cs="Times New Roman"/>
          <w:sz w:val="28"/>
        </w:rPr>
        <w:t>Name of the Candidate</w:t>
      </w:r>
    </w:p>
    <w:p>
      <w:pPr>
        <w:spacing w:before="0" w:after="0" w:line="240" w:lineRule="auto"/>
        <w:jc w:val="center"/>
        <w:rPr>
          <w:rFonts w:ascii="Cambria" w:hAnsi="Cambria" w:cs="Times New Roman"/>
          <w:sz w:val="28"/>
        </w:rPr>
      </w:pPr>
      <w:r>
        <w:rPr>
          <w:rFonts w:ascii="Cambria" w:hAnsi="Cambria" w:cs="Times New Roman"/>
          <w:sz w:val="28"/>
        </w:rPr>
        <w:t>Exam Seat No.</w:t>
      </w:r>
      <w:r>
        <w:rPr>
          <w:rFonts w:hint="default" w:ascii="Cambria" w:hAnsi="Cambria" w:cs="Times New Roman"/>
          <w:sz w:val="28"/>
          <w:lang w:val="en-US"/>
        </w:rPr>
        <w:t>/</w:t>
      </w:r>
      <w:bookmarkStart w:id="1" w:name="_GoBack"/>
      <w:bookmarkEnd w:id="1"/>
      <w:r>
        <w:rPr>
          <w:rFonts w:ascii="Cambria" w:hAnsi="Cambria" w:cs="Times New Roman"/>
          <w:sz w:val="28"/>
        </w:rPr>
        <w:t xml:space="preserve">Roll No. :  </w:t>
      </w:r>
    </w:p>
    <w:p>
      <w:pPr>
        <w:spacing w:before="0" w:after="0" w:line="240" w:lineRule="auto"/>
        <w:jc w:val="center"/>
        <w:rPr>
          <w:rFonts w:ascii="Cambria" w:hAnsi="Cambria" w:cs="Times New Roman"/>
          <w:sz w:val="28"/>
        </w:rPr>
      </w:pPr>
    </w:p>
    <w:p>
      <w:pPr>
        <w:spacing w:before="0" w:after="0" w:line="240" w:lineRule="auto"/>
        <w:jc w:val="center"/>
        <w:rPr>
          <w:rFonts w:ascii="Cambria" w:hAnsi="Cambria" w:cs="Times New Roman"/>
          <w:sz w:val="28"/>
        </w:rPr>
      </w:pPr>
    </w:p>
    <w:p>
      <w:pPr>
        <w:spacing w:before="0" w:after="0" w:line="240" w:lineRule="auto"/>
        <w:jc w:val="center"/>
        <w:rPr>
          <w:rFonts w:ascii="Cambria" w:hAnsi="Cambria" w:cs="Times New Roman"/>
          <w:sz w:val="24"/>
        </w:rPr>
      </w:pPr>
      <w:r>
        <w:rPr>
          <w:rFonts w:ascii="Cambria" w:hAnsi="Cambria" w:cs="Times New Roman"/>
          <w:sz w:val="24"/>
        </w:rPr>
        <w:t>Under the guidance of</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sz w:val="28"/>
        </w:rPr>
      </w:pPr>
      <w:r>
        <w:rPr>
          <w:rFonts w:ascii="Cambria" w:hAnsi="Cambria" w:cs="Times New Roman"/>
          <w:sz w:val="28"/>
        </w:rPr>
        <w:t>Name of the Guide</w:t>
      </w:r>
    </w:p>
    <w:p>
      <w:pPr>
        <w:spacing w:before="0" w:after="0" w:line="240" w:lineRule="auto"/>
        <w:jc w:val="center"/>
        <w:rPr>
          <w:rFonts w:ascii="Cambria" w:hAnsi="Cambria" w:cs="Times New Roman"/>
          <w:sz w:val="28"/>
        </w:rPr>
      </w:pPr>
    </w:p>
    <w:p>
      <w:pPr>
        <w:spacing w:before="0" w:after="0" w:line="240" w:lineRule="auto"/>
        <w:jc w:val="center"/>
        <w:rPr>
          <w:rFonts w:ascii="Cambria" w:hAnsi="Cambria" w:cs="Times New Roman"/>
        </w:rPr>
      </w:pPr>
    </w:p>
    <w:p>
      <w:pPr>
        <w:spacing w:before="0" w:after="0" w:line="240" w:lineRule="auto"/>
        <w:jc w:val="center"/>
        <w:rPr>
          <w:rFonts w:hint="default"/>
          <w:lang w:val="en-US"/>
        </w:rPr>
      </w:pPr>
      <w:r>
        <w:rPr>
          <w:rFonts w:hint="default"/>
          <w:lang w:val="en-US"/>
        </w:rPr>
        <w:drawing>
          <wp:inline distT="0" distB="0" distL="114300" distR="114300">
            <wp:extent cx="2343150" cy="1952625"/>
            <wp:effectExtent l="0" t="0" r="0" b="9525"/>
            <wp:docPr id="4" name="Picture 4"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LLEGE LOGO"/>
                    <pic:cNvPicPr>
                      <a:picLocks noChangeAspect="1"/>
                    </pic:cNvPicPr>
                  </pic:nvPicPr>
                  <pic:blipFill>
                    <a:blip r:embed="rId8"/>
                    <a:stretch>
                      <a:fillRect/>
                    </a:stretch>
                  </pic:blipFill>
                  <pic:spPr>
                    <a:xfrm>
                      <a:off x="0" y="0"/>
                      <a:ext cx="2343150" cy="1952625"/>
                    </a:xfrm>
                    <a:prstGeom prst="rect">
                      <a:avLst/>
                    </a:prstGeom>
                  </pic:spPr>
                </pic:pic>
              </a:graphicData>
            </a:graphic>
          </wp:inline>
        </w:drawing>
      </w:r>
    </w:p>
    <w:p>
      <w:pPr>
        <w:spacing w:before="0" w:after="0" w:line="240" w:lineRule="auto"/>
        <w:jc w:val="center"/>
        <w:rPr>
          <w:rFonts w:ascii="Cambria" w:hAnsi="Cambria" w:cs="Times New Roman"/>
        </w:rPr>
      </w:pPr>
    </w:p>
    <w:p>
      <w:pPr>
        <w:pStyle w:val="3"/>
        <w:spacing w:before="0" w:after="0"/>
        <w:jc w:val="center"/>
        <w:rPr>
          <w:rFonts w:cs="Times New Roman"/>
          <w:color w:val="00000A"/>
          <w:sz w:val="28"/>
        </w:rPr>
      </w:pPr>
      <w:r>
        <w:rPr>
          <w:rFonts w:cs="Times New Roman"/>
          <w:color w:val="00000A"/>
          <w:sz w:val="28"/>
        </w:rPr>
        <w:t>DEPARTMENT OF COMPUTER ENGINEERING</w:t>
      </w:r>
    </w:p>
    <w:p>
      <w:pPr>
        <w:spacing w:before="0" w:after="0"/>
        <w:jc w:val="center"/>
      </w:pPr>
    </w:p>
    <w:p>
      <w:pPr>
        <w:spacing w:before="0" w:after="0"/>
        <w:jc w:val="center"/>
        <w:rPr>
          <w:rFonts w:ascii="Cambria" w:hAnsi="Cambria" w:cs="Times New Roman"/>
        </w:rPr>
      </w:pPr>
      <w:r>
        <w:rPr>
          <w:rFonts w:ascii="Cambria" w:hAnsi="Cambria" w:cs="Times New Roman"/>
        </w:rPr>
        <w:t>University Of Pune</w:t>
      </w:r>
    </w:p>
    <w:p>
      <w:pPr>
        <w:spacing w:before="0" w:after="0" w:line="240" w:lineRule="auto"/>
        <w:jc w:val="center"/>
        <w:rPr>
          <w:rFonts w:ascii="Cambria" w:hAnsi="Cambria" w:cs="Times New Roman"/>
          <w:b/>
          <w:sz w:val="28"/>
          <w:szCs w:val="32"/>
        </w:rPr>
      </w:pPr>
      <w:r>
        <w:rPr>
          <w:rFonts w:ascii="Cambria" w:hAnsi="Cambria" w:cs="Times New Roman"/>
          <w:b/>
          <w:sz w:val="28"/>
          <w:szCs w:val="32"/>
        </w:rPr>
        <w:t>Gokhale Education Society’s</w:t>
      </w:r>
    </w:p>
    <w:p>
      <w:pPr>
        <w:spacing w:before="0" w:after="0" w:line="240" w:lineRule="auto"/>
        <w:jc w:val="center"/>
        <w:rPr>
          <w:rFonts w:ascii="Cambria" w:hAnsi="Cambria" w:cs="Times New Roman"/>
          <w:b/>
          <w:sz w:val="16"/>
          <w:szCs w:val="16"/>
        </w:rPr>
      </w:pPr>
    </w:p>
    <w:p>
      <w:pPr>
        <w:spacing w:before="0" w:after="0"/>
        <w:jc w:val="center"/>
        <w:rPr>
          <w:rStyle w:val="12"/>
          <w:rFonts w:ascii="Cambria" w:hAnsi="Cambria" w:cs="Times New Roman"/>
          <w:sz w:val="36"/>
          <w:szCs w:val="36"/>
        </w:rPr>
      </w:pPr>
      <w:r>
        <w:rPr>
          <w:rStyle w:val="12"/>
          <w:rFonts w:ascii="Cambria" w:hAnsi="Cambria" w:cs="Times New Roman"/>
          <w:sz w:val="36"/>
          <w:szCs w:val="36"/>
        </w:rPr>
        <w:t xml:space="preserve">R. H. Sapat College of Engineering, </w:t>
      </w:r>
    </w:p>
    <w:p>
      <w:pPr>
        <w:spacing w:before="0" w:after="0"/>
        <w:jc w:val="center"/>
        <w:rPr>
          <w:rStyle w:val="12"/>
          <w:rFonts w:ascii="Cambria" w:hAnsi="Cambria" w:cs="Times New Roman"/>
          <w:sz w:val="36"/>
          <w:szCs w:val="36"/>
        </w:rPr>
      </w:pPr>
      <w:r>
        <w:rPr>
          <w:rStyle w:val="12"/>
          <w:rFonts w:ascii="Cambria" w:hAnsi="Cambria" w:cs="Times New Roman"/>
          <w:sz w:val="36"/>
          <w:szCs w:val="36"/>
        </w:rPr>
        <w:t xml:space="preserve">Management Studies and Research, </w:t>
      </w:r>
    </w:p>
    <w:p>
      <w:pPr>
        <w:spacing w:before="0" w:after="0"/>
        <w:jc w:val="center"/>
        <w:rPr>
          <w:rStyle w:val="12"/>
          <w:rFonts w:ascii="Cambria" w:hAnsi="Cambria" w:cs="Times New Roman"/>
          <w:sz w:val="28"/>
          <w:szCs w:val="36"/>
        </w:rPr>
      </w:pPr>
      <w:r>
        <w:rPr>
          <w:rStyle w:val="12"/>
          <w:rFonts w:ascii="Cambria" w:hAnsi="Cambria" w:cs="Times New Roman"/>
          <w:sz w:val="28"/>
          <w:szCs w:val="36"/>
        </w:rPr>
        <w:t>Nashik - 422 005, (M.S.), INDIA</w:t>
      </w:r>
    </w:p>
    <w:p>
      <w:pPr>
        <w:spacing w:before="0" w:after="0" w:line="240" w:lineRule="auto"/>
        <w:jc w:val="center"/>
        <w:rPr>
          <w:rFonts w:ascii="Cambria" w:hAnsi="Cambria" w:cs="Times New Roman"/>
          <w:b/>
          <w:sz w:val="4"/>
          <w:szCs w:val="36"/>
        </w:rPr>
      </w:pPr>
    </w:p>
    <w:p>
      <w:pPr>
        <w:spacing w:line="240" w:lineRule="auto"/>
        <w:jc w:val="center"/>
        <w:rPr>
          <w:rFonts w:ascii="Cambria" w:hAnsi="Cambria" w:cs="Times New Roman"/>
          <w:sz w:val="28"/>
          <w:szCs w:val="36"/>
        </w:rPr>
      </w:pPr>
      <w:r>
        <w:rPr>
          <w:rFonts w:ascii="Cambria" w:hAnsi="Cambria" w:cs="Times New Roman"/>
          <w:sz w:val="28"/>
          <w:szCs w:val="36"/>
        </w:rPr>
        <w:t>[20</w:t>
      </w:r>
      <w:r>
        <w:rPr>
          <w:rFonts w:hint="default" w:ascii="Cambria" w:hAnsi="Cambria" w:cs="Times New Roman"/>
          <w:sz w:val="28"/>
          <w:szCs w:val="36"/>
          <w:lang w:val="en-US"/>
        </w:rPr>
        <w:t>22</w:t>
      </w:r>
      <w:r>
        <w:rPr>
          <w:rFonts w:ascii="Cambria" w:hAnsi="Cambria" w:cs="Times New Roman"/>
          <w:sz w:val="28"/>
          <w:szCs w:val="36"/>
        </w:rPr>
        <w:t xml:space="preserve"> – 20</w:t>
      </w:r>
      <w:r>
        <w:rPr>
          <w:rFonts w:hint="default" w:ascii="Cambria" w:hAnsi="Cambria" w:cs="Times New Roman"/>
          <w:sz w:val="28"/>
          <w:szCs w:val="36"/>
          <w:lang w:val="en-US"/>
        </w:rPr>
        <w:t>23</w:t>
      </w:r>
      <w:r>
        <w:rPr>
          <w:rFonts w:ascii="Cambria" w:hAnsi="Cambria" w:cs="Times New Roman"/>
          <w:sz w:val="28"/>
          <w:szCs w:val="36"/>
        </w:rPr>
        <w:t>]</w:t>
      </w:r>
    </w:p>
    <w:p>
      <w:pPr>
        <w:spacing w:before="0" w:after="0" w:line="240" w:lineRule="auto"/>
      </w:pPr>
      <w:r>
        <w:rPr>
          <w:rFonts w:hint="default"/>
          <w:lang w:val="en-US"/>
        </w:rPr>
        <w:drawing>
          <wp:inline distT="0" distB="0" distL="114300" distR="114300">
            <wp:extent cx="1515110" cy="1262380"/>
            <wp:effectExtent l="0" t="0" r="8890" b="13970"/>
            <wp:docPr id="5" name="Picture 5"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EGE LOGO"/>
                    <pic:cNvPicPr>
                      <a:picLocks noChangeAspect="1"/>
                    </pic:cNvPicPr>
                  </pic:nvPicPr>
                  <pic:blipFill>
                    <a:blip r:embed="rId8"/>
                    <a:stretch>
                      <a:fillRect/>
                    </a:stretch>
                  </pic:blipFill>
                  <pic:spPr>
                    <a:xfrm>
                      <a:off x="0" y="0"/>
                      <a:ext cx="1515110" cy="126238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-95250</wp:posOffset>
                </wp:positionV>
                <wp:extent cx="4438650" cy="1845945"/>
                <wp:effectExtent l="0" t="0" r="0" b="1905"/>
                <wp:wrapNone/>
                <wp:docPr id="7" name="Rectangles 2"/>
                <wp:cNvGraphicFramePr/>
                <a:graphic xmlns:a="http://schemas.openxmlformats.org/drawingml/2006/main">
                  <a:graphicData uri="http://schemas.microsoft.com/office/word/2010/wordprocessingShape">
                    <wps:wsp>
                      <wps:cNvSpPr/>
                      <wps:spPr>
                        <a:xfrm>
                          <a:off x="0" y="0"/>
                          <a:ext cx="4438650" cy="1845945"/>
                        </a:xfrm>
                        <a:prstGeom prst="rect">
                          <a:avLst/>
                        </a:prstGeom>
                        <a:solidFill>
                          <a:srgbClr val="FFFFFF"/>
                        </a:solidFill>
                        <a:ln w="0">
                          <a:noFill/>
                        </a:ln>
                      </wps:spPr>
                      <wps:txbx>
                        <w:txbxContent>
                          <w:p>
                            <w:pPr>
                              <w:pStyle w:val="23"/>
                              <w:spacing w:before="0" w:after="0" w:line="240" w:lineRule="auto"/>
                              <w:jc w:val="center"/>
                              <w:rPr>
                                <w:rFonts w:ascii="Cambria" w:hAnsi="Cambria" w:cs="Times New Roman"/>
                                <w:b/>
                                <w:sz w:val="28"/>
                                <w:szCs w:val="32"/>
                              </w:rPr>
                            </w:pPr>
                            <w:r>
                              <w:rPr>
                                <w:rFonts w:ascii="Cambria" w:hAnsi="Cambria" w:cs="Times New Roman"/>
                                <w:b/>
                                <w:sz w:val="28"/>
                                <w:szCs w:val="32"/>
                              </w:rPr>
                              <w:t>Gokhale Education Society’s</w:t>
                            </w:r>
                          </w:p>
                          <w:p>
                            <w:pPr>
                              <w:pStyle w:val="23"/>
                              <w:spacing w:before="0" w:after="0" w:line="240" w:lineRule="auto"/>
                              <w:jc w:val="center"/>
                              <w:rPr>
                                <w:rFonts w:ascii="Cambria" w:hAnsi="Cambria" w:cs="Times New Roman"/>
                                <w:b/>
                                <w:sz w:val="16"/>
                                <w:szCs w:val="16"/>
                              </w:rPr>
                            </w:pP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R. H. Sapat College of Engineering, </w:t>
                            </w: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Management Studies and Research, </w:t>
                            </w:r>
                          </w:p>
                          <w:p>
                            <w:pPr>
                              <w:pStyle w:val="23"/>
                              <w:spacing w:before="0" w:after="0"/>
                              <w:jc w:val="center"/>
                              <w:rPr>
                                <w:rStyle w:val="12"/>
                                <w:rFonts w:ascii="Cambria" w:hAnsi="Cambria" w:cs="Times New Roman"/>
                                <w:sz w:val="28"/>
                                <w:szCs w:val="36"/>
                              </w:rPr>
                            </w:pPr>
                            <w:r>
                              <w:rPr>
                                <w:rStyle w:val="12"/>
                                <w:rFonts w:ascii="Cambria" w:hAnsi="Cambria" w:cs="Times New Roman"/>
                                <w:sz w:val="28"/>
                                <w:szCs w:val="36"/>
                              </w:rPr>
                              <w:t>Nashik - 422 005, (M.S.), INDIA</w:t>
                            </w:r>
                          </w:p>
                        </w:txbxContent>
                      </wps:txbx>
                      <wps:bodyPr upright="1"/>
                    </wps:wsp>
                  </a:graphicData>
                </a:graphic>
              </wp:anchor>
            </w:drawing>
          </mc:Choice>
          <mc:Fallback>
            <w:pict>
              <v:rect id="Rectangles 2" o:spid="_x0000_s1026" o:spt="1" style="position:absolute;left:0pt;margin-left:139.5pt;margin-top:-7.5pt;height:145.35pt;width:349.5pt;z-index:251659264;mso-width-relative:page;mso-height-relative:page;" fillcolor="#FFFFFF" filled="t" stroked="f" coordsize="21600,21600" o:gfxdata="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Gei/tkAAAALAQAADwAAAAAAAAABACAAAAAiAAAAZHJzL2Rvd25yZXYueG1sUEsBAhQAFAAAAAgA&#10;h07iQDXpOHCyAQAAdQMAAA4AAAAAAAAAAQAgAAAAKAEAAGRycy9lMm9Eb2MueG1sUEsFBgAAAAAG&#10;AAYAWQEAAEwFAAAAAA==&#10;">
                <v:fill on="t" focussize="0,0"/>
                <v:stroke on="f" weight="0pt"/>
                <v:imagedata o:title=""/>
                <o:lock v:ext="edit" aspectratio="f"/>
                <v:textbox>
                  <w:txbxContent>
                    <w:p>
                      <w:pPr>
                        <w:pStyle w:val="23"/>
                        <w:spacing w:before="0" w:after="0" w:line="240" w:lineRule="auto"/>
                        <w:jc w:val="center"/>
                        <w:rPr>
                          <w:rFonts w:ascii="Cambria" w:hAnsi="Cambria" w:cs="Times New Roman"/>
                          <w:b/>
                          <w:sz w:val="28"/>
                          <w:szCs w:val="32"/>
                        </w:rPr>
                      </w:pPr>
                      <w:r>
                        <w:rPr>
                          <w:rFonts w:ascii="Cambria" w:hAnsi="Cambria" w:cs="Times New Roman"/>
                          <w:b/>
                          <w:sz w:val="28"/>
                          <w:szCs w:val="32"/>
                        </w:rPr>
                        <w:t>Gokhale Education Society’s</w:t>
                      </w:r>
                    </w:p>
                    <w:p>
                      <w:pPr>
                        <w:pStyle w:val="23"/>
                        <w:spacing w:before="0" w:after="0" w:line="240" w:lineRule="auto"/>
                        <w:jc w:val="center"/>
                        <w:rPr>
                          <w:rFonts w:ascii="Cambria" w:hAnsi="Cambria" w:cs="Times New Roman"/>
                          <w:b/>
                          <w:sz w:val="16"/>
                          <w:szCs w:val="16"/>
                        </w:rPr>
                      </w:pP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R. H. Sapat College of Engineering, </w:t>
                      </w: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Management Studies and Research, </w:t>
                      </w:r>
                    </w:p>
                    <w:p>
                      <w:pPr>
                        <w:pStyle w:val="23"/>
                        <w:spacing w:before="0" w:after="0"/>
                        <w:jc w:val="center"/>
                        <w:rPr>
                          <w:rStyle w:val="12"/>
                          <w:rFonts w:ascii="Cambria" w:hAnsi="Cambria" w:cs="Times New Roman"/>
                          <w:sz w:val="28"/>
                          <w:szCs w:val="36"/>
                        </w:rPr>
                      </w:pPr>
                      <w:r>
                        <w:rPr>
                          <w:rStyle w:val="12"/>
                          <w:rFonts w:ascii="Cambria" w:hAnsi="Cambria" w:cs="Times New Roman"/>
                          <w:sz w:val="28"/>
                          <w:szCs w:val="36"/>
                        </w:rPr>
                        <w:t>Nashik - 422 005, (M.S.), INDIA</w:t>
                      </w:r>
                    </w:p>
                  </w:txbxContent>
                </v:textbox>
              </v:rect>
            </w:pict>
          </mc:Fallback>
        </mc:AlternateContent>
      </w:r>
    </w:p>
    <w:p>
      <w:pPr>
        <w:spacing w:before="0" w:after="0" w:line="240" w:lineRule="auto"/>
        <w:jc w:val="center"/>
        <w:rPr>
          <w:rFonts w:ascii="Cambria" w:hAnsi="Cambria" w:cs="Times New Roman"/>
        </w:rPr>
      </w:pPr>
      <w:r>
        <w:rPr>
          <w:rFonts w:ascii="Cambria" w:hAnsi="Cambria" w:cs="Times New Roman"/>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123825</wp:posOffset>
                </wp:positionV>
                <wp:extent cx="6125845" cy="0"/>
                <wp:effectExtent l="0" t="0" r="0" b="0"/>
                <wp:wrapNone/>
                <wp:docPr id="8" name="shape_0"/>
                <wp:cNvGraphicFramePr/>
                <a:graphic xmlns:a="http://schemas.openxmlformats.org/drawingml/2006/main">
                  <a:graphicData uri="http://schemas.microsoft.com/office/word/2010/wordprocessingShape">
                    <wps:wsp>
                      <wps:cNvCnPr/>
                      <wps:spPr>
                        <a:xfrm>
                          <a:off x="0" y="0"/>
                          <a:ext cx="6125845" cy="0"/>
                        </a:xfrm>
                        <a:prstGeom prst="straightConnector1">
                          <a:avLst/>
                        </a:prstGeom>
                        <a:ln w="15611" cap="flat" cmpd="sng">
                          <a:solidFill>
                            <a:srgbClr val="000000"/>
                          </a:solidFill>
                          <a:prstDash val="solid"/>
                          <a:round/>
                          <a:headEnd type="none" w="med" len="med"/>
                          <a:tailEnd type="none" w="med" len="med"/>
                        </a:ln>
                      </wps:spPr>
                      <wps:bodyPr/>
                    </wps:wsp>
                  </a:graphicData>
                </a:graphic>
              </wp:anchor>
            </w:drawing>
          </mc:Choice>
          <mc:Fallback>
            <w:pict>
              <v:shape id="shape_0" o:spid="_x0000_s1026" o:spt="32" type="#_x0000_t32" style="position:absolute;left:0pt;margin-left:0.05pt;margin-top:9.75pt;height:0pt;width:482.35pt;z-index:251659264;mso-width-relative:page;mso-height-relative:page;" filled="f" stroked="t" coordsize="21600,21600" o:gfxdata="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krSHdYAAAAGAQAADwAA&#10;AAAAAAABACAAAAAiAAAAZHJzL2Rvd25yZXYueG1sUEsBAhQAFAAAAAgAh07iQAIcM0DfAQAA5wMA&#10;AA4AAAAAAAAAAQAgAAAAJQEAAGRycy9lMm9Eb2MueG1sUEsFBgAAAAAGAAYAWQEAAHYFAAAAAA==&#10;">
                <v:fill on="f" focussize="0,0"/>
                <v:stroke weight="1.2292125984252pt" color="#000000" joinstyle="round"/>
                <v:imagedata o:title=""/>
                <o:lock v:ext="edit" aspectratio="f"/>
              </v:shape>
            </w:pict>
          </mc:Fallback>
        </mc:AlternateContent>
      </w:r>
    </w:p>
    <w:p>
      <w:pPr>
        <w:pStyle w:val="3"/>
        <w:spacing w:before="0" w:after="0"/>
        <w:jc w:val="center"/>
        <w:rPr>
          <w:rFonts w:cs="Times New Roman"/>
          <w:color w:val="00000A"/>
          <w:sz w:val="22"/>
        </w:rPr>
      </w:pPr>
    </w:p>
    <w:p>
      <w:pPr>
        <w:spacing w:before="0" w:after="0"/>
        <w:jc w:val="center"/>
      </w:pPr>
    </w:p>
    <w:p>
      <w:pPr>
        <w:spacing w:before="0" w:after="0"/>
        <w:jc w:val="center"/>
        <w:rPr>
          <w:rFonts w:ascii="Cambria" w:hAnsi="Cambria"/>
          <w:b/>
          <w:sz w:val="28"/>
          <w:szCs w:val="28"/>
          <w:u w:val="single"/>
        </w:rPr>
      </w:pPr>
    </w:p>
    <w:p>
      <w:pPr>
        <w:spacing w:before="0" w:after="0"/>
        <w:jc w:val="center"/>
        <w:rPr>
          <w:rFonts w:hint="default" w:asciiTheme="majorAscii" w:hAnsiTheme="majorAscii"/>
          <w:b/>
          <w:sz w:val="56"/>
          <w:szCs w:val="56"/>
          <w:u w:val="single"/>
        </w:rPr>
      </w:pPr>
    </w:p>
    <w:p>
      <w:pPr>
        <w:spacing w:before="0" w:after="0"/>
        <w:jc w:val="center"/>
        <w:rPr>
          <w:rFonts w:hint="default" w:cs="Times New Roman" w:asciiTheme="majorAscii" w:hAnsiTheme="majorAscii"/>
          <w:sz w:val="48"/>
          <w:szCs w:val="48"/>
          <w:lang w:val="en-US"/>
        </w:rPr>
      </w:pPr>
      <w:r>
        <w:rPr>
          <w:rFonts w:hint="default" w:cs="Times New Roman" w:asciiTheme="majorAscii" w:hAnsiTheme="majorAscii"/>
          <w:sz w:val="48"/>
          <w:szCs w:val="48"/>
          <w:lang w:val="en-US"/>
        </w:rPr>
        <w:t>CERTIFICATE</w:t>
      </w:r>
    </w:p>
    <w:p>
      <w:pPr>
        <w:spacing w:before="0" w:after="0"/>
        <w:jc w:val="center"/>
        <w:rPr>
          <w:rFonts w:ascii="Cambria" w:hAnsi="Cambria"/>
        </w:rPr>
      </w:pPr>
    </w:p>
    <w:p>
      <w:pPr>
        <w:spacing w:before="0" w:after="0"/>
        <w:ind w:left="0" w:right="0" w:firstLine="720"/>
        <w:jc w:val="both"/>
        <w:rPr>
          <w:rFonts w:ascii="Cambria" w:hAnsi="Cambria"/>
          <w:sz w:val="28"/>
          <w:szCs w:val="32"/>
        </w:rPr>
      </w:pPr>
    </w:p>
    <w:p>
      <w:pPr>
        <w:spacing w:before="0" w:after="0"/>
        <w:ind w:left="0" w:right="0" w:firstLine="720"/>
        <w:jc w:val="both"/>
        <w:rPr>
          <w:rFonts w:ascii="Cambria" w:hAnsi="Cambria" w:cs="Times New Roman"/>
          <w:sz w:val="28"/>
          <w:szCs w:val="32"/>
        </w:rPr>
      </w:pPr>
      <w:r>
        <w:rPr>
          <w:rFonts w:ascii="Cambria" w:hAnsi="Cambria"/>
          <w:sz w:val="28"/>
          <w:szCs w:val="32"/>
        </w:rPr>
        <w:t>This is to certify that the seminar report entitled “</w:t>
      </w:r>
      <w:r>
        <w:rPr>
          <w:rFonts w:ascii="Cambria" w:hAnsi="Cambria"/>
          <w:sz w:val="28"/>
          <w:szCs w:val="32"/>
          <w:u w:val="single"/>
        </w:rPr>
        <w:t>SEMINAR  TITLE</w:t>
      </w:r>
      <w:r>
        <w:rPr>
          <w:rFonts w:ascii="Cambria" w:hAnsi="Cambria"/>
          <w:sz w:val="28"/>
          <w:szCs w:val="32"/>
        </w:rPr>
        <w:t>” is being submitted herewith by “</w:t>
      </w:r>
      <w:r>
        <w:rPr>
          <w:rFonts w:ascii="Cambria" w:hAnsi="Cambria"/>
          <w:sz w:val="28"/>
          <w:szCs w:val="32"/>
          <w:u w:val="single"/>
        </w:rPr>
        <w:t>NAME OF THE CANDIDATE, EXAM SEAT NUMBER</w:t>
      </w:r>
      <w:r>
        <w:rPr>
          <w:rFonts w:hint="default" w:ascii="Cambria" w:hAnsi="Cambria"/>
          <w:sz w:val="28"/>
          <w:szCs w:val="32"/>
          <w:u w:val="single"/>
          <w:lang w:val="en-US"/>
        </w:rPr>
        <w:t>/Roll Number</w:t>
      </w:r>
      <w:r>
        <w:rPr>
          <w:rFonts w:ascii="Cambria" w:hAnsi="Cambria"/>
          <w:sz w:val="28"/>
          <w:szCs w:val="32"/>
        </w:rPr>
        <w:t>” has successfully completed his/her seminar work i</w:t>
      </w:r>
      <w:r>
        <w:rPr>
          <w:rFonts w:ascii="Cambria" w:hAnsi="Cambria" w:cs="Arial"/>
          <w:color w:val="000000"/>
          <w:sz w:val="28"/>
          <w:szCs w:val="32"/>
        </w:rPr>
        <w:t>n partial fulfillment of requirements for the degree of</w:t>
      </w:r>
      <w:r>
        <w:rPr>
          <w:rFonts w:ascii="Cambria" w:hAnsi="Cambria" w:cs="Times New Roman"/>
          <w:sz w:val="28"/>
          <w:szCs w:val="32"/>
        </w:rPr>
        <w:t xml:space="preserve"> Third Year Computer Engineering of </w:t>
      </w:r>
      <w:bookmarkStart w:id="0" w:name="__DdeLink__258_1997908383"/>
      <w:r>
        <w:rPr>
          <w:rFonts w:ascii="Cambria" w:hAnsi="Cambria" w:cs="Times New Roman"/>
          <w:sz w:val="28"/>
          <w:szCs w:val="32"/>
        </w:rPr>
        <w:t>Savitribai Phule Pune University</w:t>
      </w:r>
      <w:bookmarkEnd w:id="0"/>
      <w:r>
        <w:rPr>
          <w:rFonts w:ascii="Cambria" w:hAnsi="Cambria" w:cs="Times New Roman"/>
          <w:sz w:val="28"/>
          <w:szCs w:val="32"/>
        </w:rPr>
        <w:t>.</w:t>
      </w:r>
    </w:p>
    <w:p>
      <w:pPr>
        <w:jc w:val="both"/>
        <w:rPr>
          <w:rFonts w:ascii="Cambria" w:hAnsi="Cambria"/>
          <w:sz w:val="32"/>
          <w:szCs w:val="32"/>
        </w:rPr>
      </w:pPr>
    </w:p>
    <w:p>
      <w:pPr>
        <w:rPr>
          <w:rFonts w:ascii="Cambria" w:hAnsi="Cambria"/>
        </w:rPr>
      </w:pPr>
    </w:p>
    <w:p>
      <w:pPr>
        <w:spacing w:before="0" w:after="0"/>
        <w:jc w:val="both"/>
        <w:rPr>
          <w:rFonts w:ascii="Cambria" w:hAnsi="Cambria"/>
          <w:sz w:val="24"/>
          <w:szCs w:val="24"/>
        </w:rPr>
      </w:pPr>
      <w:r>
        <w:rPr>
          <w:rFonts w:ascii="Cambria" w:hAnsi="Cambria"/>
          <w:sz w:val="24"/>
          <w:szCs w:val="24"/>
        </w:rPr>
        <w:t>Date:</w:t>
      </w:r>
    </w:p>
    <w:p>
      <w:pPr>
        <w:spacing w:before="0" w:after="0"/>
        <w:jc w:val="both"/>
        <w:rPr>
          <w:rFonts w:ascii="Cambria" w:hAnsi="Cambria"/>
          <w:sz w:val="24"/>
          <w:szCs w:val="24"/>
        </w:rPr>
      </w:pPr>
    </w:p>
    <w:p>
      <w:pPr>
        <w:spacing w:before="0" w:after="0"/>
        <w:jc w:val="both"/>
        <w:rPr>
          <w:rFonts w:ascii="Cambria" w:hAnsi="Cambria"/>
          <w:sz w:val="24"/>
          <w:szCs w:val="24"/>
        </w:rPr>
      </w:pPr>
      <w:r>
        <w:rPr>
          <w:rFonts w:ascii="Cambria" w:hAnsi="Cambria"/>
          <w:sz w:val="24"/>
          <w:szCs w:val="24"/>
        </w:rPr>
        <w:t>Place:</w:t>
      </w:r>
    </w:p>
    <w:p>
      <w:pPr>
        <w:spacing w:before="0" w:after="0"/>
        <w:jc w:val="both"/>
        <w:rPr>
          <w:rFonts w:ascii="Cambria" w:hAnsi="Cambria"/>
          <w:sz w:val="24"/>
          <w:szCs w:val="24"/>
        </w:rPr>
      </w:pPr>
    </w:p>
    <w:p>
      <w:pPr>
        <w:spacing w:before="0" w:after="0"/>
        <w:jc w:val="both"/>
        <w:rPr>
          <w:rFonts w:ascii="Cambria" w:hAnsi="Cambria"/>
          <w:sz w:val="28"/>
          <w:szCs w:val="28"/>
        </w:rPr>
      </w:pPr>
    </w:p>
    <w:p>
      <w:pPr>
        <w:spacing w:before="0" w:after="0"/>
        <w:jc w:val="both"/>
        <w:rPr>
          <w:rFonts w:ascii="Cambria" w:hAnsi="Cambria"/>
          <w:sz w:val="28"/>
          <w:szCs w:val="28"/>
        </w:rPr>
      </w:pPr>
    </w:p>
    <w:p>
      <w:pPr>
        <w:spacing w:before="0" w:after="0"/>
        <w:jc w:val="both"/>
        <w:rPr>
          <w:rFonts w:ascii="Cambria" w:hAnsi="Cambria"/>
          <w:sz w:val="28"/>
          <w:szCs w:val="28"/>
        </w:rPr>
      </w:pPr>
    </w:p>
    <w:p>
      <w:pPr>
        <w:spacing w:before="0" w:after="0"/>
        <w:jc w:val="both"/>
        <w:rPr>
          <w:rFonts w:ascii="Cambria" w:hAnsi="Cambria"/>
          <w:sz w:val="28"/>
          <w:szCs w:val="32"/>
        </w:rPr>
      </w:pPr>
      <w:r>
        <w:rPr>
          <w:rFonts w:ascii="Cambria" w:hAnsi="Cambria"/>
          <w:sz w:val="28"/>
          <w:szCs w:val="32"/>
        </w:rPr>
        <w:t xml:space="preserve">Prof. [Name of Guide]            </w:t>
      </w:r>
      <w:r>
        <w:rPr>
          <w:rFonts w:ascii="Cambria" w:hAnsi="Cambria"/>
          <w:sz w:val="28"/>
          <w:szCs w:val="32"/>
        </w:rPr>
        <w:tab/>
      </w:r>
      <w:r>
        <w:rPr>
          <w:rFonts w:ascii="Cambria" w:hAnsi="Cambria"/>
          <w:sz w:val="28"/>
          <w:szCs w:val="32"/>
        </w:rPr>
        <w:tab/>
      </w:r>
      <w:r>
        <w:rPr>
          <w:rFonts w:ascii="Cambria" w:hAnsi="Cambria"/>
          <w:sz w:val="28"/>
          <w:szCs w:val="32"/>
        </w:rPr>
        <w:tab/>
      </w:r>
      <w:r>
        <w:rPr>
          <w:rFonts w:ascii="Cambria" w:hAnsi="Cambria"/>
          <w:sz w:val="28"/>
          <w:szCs w:val="32"/>
        </w:rPr>
        <w:tab/>
      </w:r>
      <w:r>
        <w:rPr>
          <w:rFonts w:ascii="Cambria" w:hAnsi="Cambria"/>
          <w:sz w:val="28"/>
          <w:szCs w:val="32"/>
        </w:rPr>
        <w:t xml:space="preserve">  </w:t>
      </w:r>
      <w:r>
        <w:rPr>
          <w:rFonts w:hint="default" w:ascii="Cambria" w:hAnsi="Cambria"/>
          <w:sz w:val="28"/>
          <w:szCs w:val="32"/>
          <w:lang w:val="en-US"/>
        </w:rPr>
        <w:t xml:space="preserve">                 </w:t>
      </w:r>
      <w:r>
        <w:rPr>
          <w:rFonts w:ascii="Cambria" w:hAnsi="Cambria"/>
          <w:sz w:val="28"/>
          <w:szCs w:val="32"/>
        </w:rPr>
        <w:t>Dr. D. V. Patil</w:t>
      </w:r>
    </w:p>
    <w:p>
      <w:pPr>
        <w:spacing w:before="0" w:after="0"/>
        <w:jc w:val="both"/>
        <w:rPr>
          <w:rFonts w:ascii="Cambria" w:hAnsi="Cambria"/>
          <w:sz w:val="28"/>
          <w:szCs w:val="32"/>
        </w:rPr>
      </w:pPr>
      <w:r>
        <w:rPr>
          <w:rFonts w:ascii="Cambria" w:hAnsi="Cambria"/>
          <w:sz w:val="28"/>
          <w:szCs w:val="32"/>
        </w:rPr>
        <w:t xml:space="preserve">     Seminar Guide </w:t>
      </w:r>
      <w:r>
        <w:rPr>
          <w:rFonts w:ascii="Cambria" w:hAnsi="Cambria"/>
          <w:sz w:val="28"/>
          <w:szCs w:val="32"/>
        </w:rPr>
        <w:tab/>
      </w:r>
      <w:r>
        <w:rPr>
          <w:rFonts w:ascii="Cambria" w:hAnsi="Cambria"/>
          <w:sz w:val="28"/>
          <w:szCs w:val="32"/>
        </w:rPr>
        <w:t xml:space="preserve">                   </w:t>
      </w:r>
      <w:r>
        <w:rPr>
          <w:rFonts w:ascii="Cambria" w:hAnsi="Cambria"/>
          <w:sz w:val="28"/>
          <w:szCs w:val="32"/>
        </w:rPr>
        <w:tab/>
      </w:r>
      <w:r>
        <w:rPr>
          <w:rFonts w:ascii="Cambria" w:hAnsi="Cambria"/>
          <w:sz w:val="28"/>
          <w:szCs w:val="32"/>
        </w:rPr>
        <w:tab/>
      </w:r>
      <w:r>
        <w:rPr>
          <w:rFonts w:hint="default" w:ascii="Cambria" w:hAnsi="Cambria"/>
          <w:sz w:val="28"/>
          <w:szCs w:val="32"/>
          <w:lang w:val="en-US"/>
        </w:rPr>
        <w:t xml:space="preserve">                                </w:t>
      </w:r>
      <w:r>
        <w:rPr>
          <w:rFonts w:ascii="Cambria" w:hAnsi="Cambria"/>
          <w:sz w:val="28"/>
          <w:szCs w:val="32"/>
        </w:rPr>
        <w:t>Head of the Department</w: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sz w:val="22"/>
          <w:szCs w:val="22"/>
        </w:rPr>
      </w:pPr>
      <w:r>
        <w:rPr>
          <w:rFonts w:ascii="Cambria" w:hAnsi="Cambria" w:cs="Times New Roman"/>
          <w:sz w:val="22"/>
          <w:szCs w:val="22"/>
        </w:rPr>
        <w:t xml:space="preserve">                                                  Savitribai Phule Pune University </w:t>
      </w:r>
    </w:p>
    <w:p>
      <w:pPr>
        <w:spacing w:before="0" w:after="0" w:line="240" w:lineRule="auto"/>
      </w:pPr>
      <w:r>
        <w:rPr>
          <w:rFonts w:hint="default"/>
          <w:lang w:val="en-US"/>
        </w:rPr>
        <w:drawing>
          <wp:inline distT="0" distB="0" distL="114300" distR="114300">
            <wp:extent cx="1537970" cy="1281430"/>
            <wp:effectExtent l="0" t="0" r="5080" b="13970"/>
            <wp:docPr id="6" name="Picture 6"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LLEGE LOGO"/>
                    <pic:cNvPicPr>
                      <a:picLocks noChangeAspect="1"/>
                    </pic:cNvPicPr>
                  </pic:nvPicPr>
                  <pic:blipFill>
                    <a:blip r:embed="rId8"/>
                    <a:stretch>
                      <a:fillRect/>
                    </a:stretch>
                  </pic:blipFill>
                  <pic:spPr>
                    <a:xfrm>
                      <a:off x="0" y="0"/>
                      <a:ext cx="1537970" cy="128143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1812925</wp:posOffset>
                </wp:positionH>
                <wp:positionV relativeFrom="paragraph">
                  <wp:posOffset>-10795</wp:posOffset>
                </wp:positionV>
                <wp:extent cx="4438650" cy="1845945"/>
                <wp:effectExtent l="0" t="0" r="0" b="1905"/>
                <wp:wrapNone/>
                <wp:docPr id="9" name="Rectangles 5"/>
                <wp:cNvGraphicFramePr/>
                <a:graphic xmlns:a="http://schemas.openxmlformats.org/drawingml/2006/main">
                  <a:graphicData uri="http://schemas.microsoft.com/office/word/2010/wordprocessingShape">
                    <wps:wsp>
                      <wps:cNvSpPr/>
                      <wps:spPr>
                        <a:xfrm>
                          <a:off x="0" y="0"/>
                          <a:ext cx="4438650" cy="1845945"/>
                        </a:xfrm>
                        <a:prstGeom prst="rect">
                          <a:avLst/>
                        </a:prstGeom>
                        <a:solidFill>
                          <a:srgbClr val="FFFFFF"/>
                        </a:solidFill>
                        <a:ln w="0">
                          <a:noFill/>
                        </a:ln>
                      </wps:spPr>
                      <wps:txbx>
                        <w:txbxContent>
                          <w:p>
                            <w:pPr>
                              <w:pStyle w:val="23"/>
                              <w:spacing w:before="0" w:after="0" w:line="240" w:lineRule="auto"/>
                              <w:jc w:val="center"/>
                              <w:rPr>
                                <w:rFonts w:ascii="Cambria" w:hAnsi="Cambria" w:cs="Times New Roman"/>
                                <w:b/>
                                <w:sz w:val="28"/>
                                <w:szCs w:val="32"/>
                              </w:rPr>
                            </w:pPr>
                            <w:r>
                              <w:rPr>
                                <w:rFonts w:ascii="Cambria" w:hAnsi="Cambria" w:cs="Times New Roman"/>
                                <w:b/>
                                <w:sz w:val="28"/>
                                <w:szCs w:val="32"/>
                              </w:rPr>
                              <w:t>Gokhale Education Society’s</w:t>
                            </w:r>
                          </w:p>
                          <w:p>
                            <w:pPr>
                              <w:pStyle w:val="23"/>
                              <w:spacing w:before="0" w:after="0" w:line="240" w:lineRule="auto"/>
                              <w:jc w:val="center"/>
                              <w:rPr>
                                <w:rFonts w:ascii="Cambria" w:hAnsi="Cambria" w:cs="Times New Roman"/>
                                <w:b/>
                                <w:sz w:val="16"/>
                                <w:szCs w:val="16"/>
                              </w:rPr>
                            </w:pP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R. H. Sapat College of Engineering, </w:t>
                            </w: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Management Studies and Research, </w:t>
                            </w:r>
                          </w:p>
                          <w:p>
                            <w:pPr>
                              <w:pStyle w:val="23"/>
                              <w:spacing w:before="0" w:after="0"/>
                              <w:jc w:val="center"/>
                              <w:rPr>
                                <w:rStyle w:val="12"/>
                                <w:rFonts w:ascii="Cambria" w:hAnsi="Cambria" w:cs="Times New Roman"/>
                                <w:sz w:val="28"/>
                                <w:szCs w:val="36"/>
                              </w:rPr>
                            </w:pPr>
                            <w:r>
                              <w:rPr>
                                <w:rStyle w:val="12"/>
                                <w:rFonts w:ascii="Cambria" w:hAnsi="Cambria" w:cs="Times New Roman"/>
                                <w:sz w:val="28"/>
                                <w:szCs w:val="36"/>
                              </w:rPr>
                              <w:t>Nashik - 422 005, (M.S.), INDIA</w:t>
                            </w:r>
                          </w:p>
                        </w:txbxContent>
                      </wps:txbx>
                      <wps:bodyPr upright="1"/>
                    </wps:wsp>
                  </a:graphicData>
                </a:graphic>
              </wp:anchor>
            </w:drawing>
          </mc:Choice>
          <mc:Fallback>
            <w:pict>
              <v:rect id="Rectangles 5" o:spid="_x0000_s1026" o:spt="1" style="position:absolute;left:0pt;margin-left:142.75pt;margin-top:-0.85pt;height:145.35pt;width:349.5pt;z-index:251659264;mso-width-relative:page;mso-height-relative:page;" fillcolor="#FFFFFF" filled="t" stroked="f" coordsize="21600,21600" o:gfxdata="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rtPxC2QAAAAoBAAAPAAAAAAAAAAEAIAAAACIAAABkcnMvZG93bnJldi54bWxQSwECFAAUAAAA&#10;CACHTuJAzBI8BbQBAAB1AwAADgAAAAAAAAABACAAAAAoAQAAZHJzL2Uyb0RvYy54bWxQSwUGAAAA&#10;AAYABgBZAQAATgUAAAAA&#10;">
                <v:fill on="t" focussize="0,0"/>
                <v:stroke on="f" weight="0pt"/>
                <v:imagedata o:title=""/>
                <o:lock v:ext="edit" aspectratio="f"/>
                <v:textbox>
                  <w:txbxContent>
                    <w:p>
                      <w:pPr>
                        <w:pStyle w:val="23"/>
                        <w:spacing w:before="0" w:after="0" w:line="240" w:lineRule="auto"/>
                        <w:jc w:val="center"/>
                        <w:rPr>
                          <w:rFonts w:ascii="Cambria" w:hAnsi="Cambria" w:cs="Times New Roman"/>
                          <w:b/>
                          <w:sz w:val="28"/>
                          <w:szCs w:val="32"/>
                        </w:rPr>
                      </w:pPr>
                      <w:r>
                        <w:rPr>
                          <w:rFonts w:ascii="Cambria" w:hAnsi="Cambria" w:cs="Times New Roman"/>
                          <w:b/>
                          <w:sz w:val="28"/>
                          <w:szCs w:val="32"/>
                        </w:rPr>
                        <w:t>Gokhale Education Society’s</w:t>
                      </w:r>
                    </w:p>
                    <w:p>
                      <w:pPr>
                        <w:pStyle w:val="23"/>
                        <w:spacing w:before="0" w:after="0" w:line="240" w:lineRule="auto"/>
                        <w:jc w:val="center"/>
                        <w:rPr>
                          <w:rFonts w:ascii="Cambria" w:hAnsi="Cambria" w:cs="Times New Roman"/>
                          <w:b/>
                          <w:sz w:val="16"/>
                          <w:szCs w:val="16"/>
                        </w:rPr>
                      </w:pP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R. H. Sapat College of Engineering, </w:t>
                      </w:r>
                    </w:p>
                    <w:p>
                      <w:pPr>
                        <w:pStyle w:val="23"/>
                        <w:spacing w:before="0" w:after="0"/>
                        <w:jc w:val="center"/>
                        <w:rPr>
                          <w:rStyle w:val="12"/>
                          <w:rFonts w:ascii="Cambria" w:hAnsi="Cambria" w:cs="Times New Roman"/>
                          <w:sz w:val="36"/>
                          <w:szCs w:val="36"/>
                        </w:rPr>
                      </w:pPr>
                      <w:r>
                        <w:rPr>
                          <w:rStyle w:val="12"/>
                          <w:rFonts w:ascii="Cambria" w:hAnsi="Cambria" w:cs="Times New Roman"/>
                          <w:sz w:val="36"/>
                          <w:szCs w:val="36"/>
                        </w:rPr>
                        <w:t xml:space="preserve">Management Studies and Research, </w:t>
                      </w:r>
                    </w:p>
                    <w:p>
                      <w:pPr>
                        <w:pStyle w:val="23"/>
                        <w:spacing w:before="0" w:after="0"/>
                        <w:jc w:val="center"/>
                        <w:rPr>
                          <w:rStyle w:val="12"/>
                          <w:rFonts w:ascii="Cambria" w:hAnsi="Cambria" w:cs="Times New Roman"/>
                          <w:sz w:val="28"/>
                          <w:szCs w:val="36"/>
                        </w:rPr>
                      </w:pPr>
                      <w:r>
                        <w:rPr>
                          <w:rStyle w:val="12"/>
                          <w:rFonts w:ascii="Cambria" w:hAnsi="Cambria" w:cs="Times New Roman"/>
                          <w:sz w:val="28"/>
                          <w:szCs w:val="36"/>
                        </w:rPr>
                        <w:t>Nashik - 422 005, (M.S.), INDIA</w:t>
                      </w:r>
                    </w:p>
                  </w:txbxContent>
                </v:textbox>
              </v:rect>
            </w:pict>
          </mc:Fallback>
        </mc:AlternateContent>
      </w:r>
    </w:p>
    <w:p>
      <w:pPr>
        <w:spacing w:before="0" w:after="0" w:line="240" w:lineRule="auto"/>
        <w:jc w:val="center"/>
        <w:rPr>
          <w:rFonts w:ascii="Cambria" w:hAnsi="Cambria" w:cs="Times New Roman"/>
        </w:rPr>
      </w:pPr>
      <w:r>
        <w:rPr>
          <w:rFonts w:ascii="Cambria" w:hAnsi="Cambria" w:cs="Times New Roman"/>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119380</wp:posOffset>
                </wp:positionV>
                <wp:extent cx="6125845" cy="0"/>
                <wp:effectExtent l="0" t="0" r="0" b="0"/>
                <wp:wrapNone/>
                <wp:docPr id="10" name="shape_0"/>
                <wp:cNvGraphicFramePr/>
                <a:graphic xmlns:a="http://schemas.openxmlformats.org/drawingml/2006/main">
                  <a:graphicData uri="http://schemas.microsoft.com/office/word/2010/wordprocessingShape">
                    <wps:wsp>
                      <wps:cNvCnPr/>
                      <wps:spPr>
                        <a:xfrm>
                          <a:off x="0" y="0"/>
                          <a:ext cx="6125845" cy="0"/>
                        </a:xfrm>
                        <a:prstGeom prst="straightConnector1">
                          <a:avLst/>
                        </a:prstGeom>
                        <a:ln w="15611" cap="flat" cmpd="sng">
                          <a:solidFill>
                            <a:srgbClr val="000000"/>
                          </a:solidFill>
                          <a:prstDash val="solid"/>
                          <a:round/>
                          <a:headEnd type="none" w="med" len="med"/>
                          <a:tailEnd type="none" w="med" len="med"/>
                        </a:ln>
                      </wps:spPr>
                      <wps:bodyPr/>
                    </wps:wsp>
                  </a:graphicData>
                </a:graphic>
              </wp:anchor>
            </w:drawing>
          </mc:Choice>
          <mc:Fallback>
            <w:pict>
              <v:shape id="shape_0" o:spid="_x0000_s1026" o:spt="32" type="#_x0000_t32" style="position:absolute;left:0pt;margin-left:1.55pt;margin-top:9.4pt;height:0pt;width:482.35pt;z-index:251659264;mso-width-relative:page;mso-height-relative:page;" filled="f" stroked="t" coordsize="21600,21600" o:gfxdata="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wDF0/XAAAABwEAAA8A&#10;AAAAAAAAAQAgAAAAIgAAAGRycy9kb3ducmV2LnhtbFBLAQIUABQAAAAIAIdO4kAU2V0r3wEAAOgD&#10;AAAOAAAAAAAAAAEAIAAAACYBAABkcnMvZTJvRG9jLnhtbFBLBQYAAAAABgAGAFkBAAB3BQAAAAA=&#10;">
                <v:fill on="f" focussize="0,0"/>
                <v:stroke weight="1.2292125984252pt" color="#000000" joinstyle="round"/>
                <v:imagedata o:title=""/>
                <o:lock v:ext="edit" aspectratio="f"/>
              </v:shape>
            </w:pict>
          </mc:Fallback>
        </mc:AlternateContent>
      </w: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rPr>
      </w:pPr>
    </w:p>
    <w:p>
      <w:pPr>
        <w:spacing w:before="0" w:after="0" w:line="240" w:lineRule="auto"/>
        <w:jc w:val="center"/>
        <w:rPr>
          <w:rFonts w:ascii="Cambria" w:hAnsi="Cambria" w:cs="Times New Roman"/>
          <w:b/>
          <w:sz w:val="36"/>
          <w:u w:val="single"/>
        </w:rPr>
      </w:pPr>
    </w:p>
    <w:p>
      <w:pPr>
        <w:spacing w:before="0" w:after="0" w:line="240" w:lineRule="auto"/>
        <w:jc w:val="center"/>
        <w:rPr>
          <w:rFonts w:ascii="Cambria" w:hAnsi="Cambria" w:cs="Times New Roman"/>
          <w:b/>
          <w:sz w:val="36"/>
          <w:u w:val="single"/>
        </w:rPr>
      </w:pPr>
      <w:r>
        <w:rPr>
          <w:rFonts w:ascii="Cambria" w:hAnsi="Cambria" w:cs="Times New Roman"/>
          <w:b/>
          <w:sz w:val="36"/>
          <w:u w:val="single"/>
        </w:rPr>
        <w:t>Seminar Approval Sheet</w:t>
      </w: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360" w:lineRule="auto"/>
        <w:jc w:val="center"/>
        <w:rPr>
          <w:rFonts w:ascii="Cambria" w:hAnsi="Cambria" w:cs="Times New Roman"/>
          <w:sz w:val="28"/>
          <w:szCs w:val="28"/>
        </w:rPr>
      </w:pPr>
      <w:r>
        <w:rPr>
          <w:rFonts w:ascii="Cambria" w:hAnsi="Cambria" w:cs="Times New Roman"/>
          <w:sz w:val="28"/>
          <w:szCs w:val="28"/>
        </w:rPr>
        <w:t xml:space="preserve">This Seminar entitled </w:t>
      </w:r>
    </w:p>
    <w:p>
      <w:pPr>
        <w:spacing w:before="0" w:after="0" w:line="360" w:lineRule="auto"/>
        <w:jc w:val="center"/>
        <w:rPr>
          <w:rFonts w:ascii="Cambria" w:hAnsi="Cambria" w:cs="Times New Roman"/>
          <w:sz w:val="32"/>
          <w:szCs w:val="32"/>
        </w:rPr>
      </w:pPr>
      <w:r>
        <w:rPr>
          <w:rFonts w:ascii="Cambria" w:hAnsi="Cambria" w:cs="Times New Roman"/>
          <w:sz w:val="32"/>
          <w:szCs w:val="32"/>
        </w:rPr>
        <w:t>“Name/Title of Seminar”</w:t>
      </w:r>
    </w:p>
    <w:p>
      <w:pPr>
        <w:spacing w:before="0" w:after="0" w:line="360" w:lineRule="auto"/>
        <w:jc w:val="both"/>
        <w:rPr>
          <w:rFonts w:ascii="Cambria" w:hAnsi="Cambria" w:cs="Times New Roman"/>
          <w:sz w:val="28"/>
          <w:szCs w:val="28"/>
        </w:rPr>
      </w:pPr>
      <w:r>
        <w:rPr>
          <w:rFonts w:ascii="Cambria" w:hAnsi="Cambria" w:cs="Times New Roman"/>
          <w:sz w:val="28"/>
          <w:szCs w:val="28"/>
        </w:rPr>
        <w:t xml:space="preserve">prepared and submitted by (Name of the student) has been approved and accepted in partial fulfillment of the requirements for the degree  Third Year Computer Engineering  </w:t>
      </w:r>
    </w:p>
    <w:p>
      <w:pPr>
        <w:spacing w:before="0" w:after="0" w:line="36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r>
        <w:rPr>
          <w:rFonts w:ascii="Cambria" w:hAnsi="Cambria" w:cs="Times New Roman"/>
          <w:sz w:val="28"/>
          <w:szCs w:val="28"/>
        </w:rPr>
        <w:br w:type="textWrapping"/>
      </w: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jc w:val="center"/>
        <w:rPr>
          <w:rFonts w:ascii="Cambria" w:hAnsi="Cambria" w:cs="Times New Roman"/>
          <w:sz w:val="28"/>
          <w:szCs w:val="28"/>
        </w:rPr>
      </w:pPr>
    </w:p>
    <w:p>
      <w:pPr>
        <w:spacing w:before="0" w:after="0" w:line="240" w:lineRule="auto"/>
        <w:rPr>
          <w:rFonts w:ascii="Cambria" w:hAnsi="Cambria" w:cs="Times New Roman"/>
          <w:b/>
          <w:sz w:val="28"/>
          <w:szCs w:val="28"/>
        </w:rPr>
      </w:pPr>
      <w:r>
        <w:rPr>
          <w:rFonts w:ascii="Cambria" w:hAnsi="Cambria" w:cs="Times New Roman"/>
          <w:b/>
          <w:sz w:val="28"/>
          <w:szCs w:val="28"/>
        </w:rPr>
        <w:t xml:space="preserve">Prof.(name of the Guide)                            </w:t>
      </w:r>
      <w:r>
        <w:rPr>
          <w:rFonts w:hint="default" w:ascii="Cambria" w:hAnsi="Cambria" w:cs="Times New Roman"/>
          <w:b/>
          <w:sz w:val="28"/>
          <w:szCs w:val="28"/>
          <w:lang w:val="en-US"/>
        </w:rPr>
        <w:t xml:space="preserve">        </w:t>
      </w:r>
      <w:r>
        <w:rPr>
          <w:rFonts w:ascii="Cambria" w:hAnsi="Cambria" w:cs="Times New Roman"/>
          <w:b/>
          <w:sz w:val="28"/>
          <w:szCs w:val="28"/>
        </w:rPr>
        <w:t xml:space="preserve"> </w:t>
      </w:r>
      <w:r>
        <w:rPr>
          <w:rFonts w:hint="default" w:ascii="Cambria" w:hAnsi="Cambria" w:cs="Times New Roman"/>
          <w:b/>
          <w:sz w:val="28"/>
          <w:szCs w:val="28"/>
          <w:lang w:val="en-US"/>
        </w:rPr>
        <w:t xml:space="preserve">         </w:t>
      </w:r>
      <w:r>
        <w:rPr>
          <w:rFonts w:ascii="Cambria" w:hAnsi="Cambria" w:cs="Times New Roman"/>
          <w:b/>
          <w:sz w:val="28"/>
          <w:szCs w:val="28"/>
        </w:rPr>
        <w:t xml:space="preserve">Ms. R. D. Narwade                 </w:t>
      </w:r>
    </w:p>
    <w:p>
      <w:pPr>
        <w:spacing w:before="0" w:after="0" w:line="240" w:lineRule="auto"/>
        <w:rPr>
          <w:rFonts w:ascii="Cambria" w:hAnsi="Cambria" w:cs="Times New Roman"/>
          <w:b/>
          <w:sz w:val="28"/>
          <w:szCs w:val="28"/>
        </w:rPr>
      </w:pPr>
      <w:r>
        <w:rPr>
          <w:rFonts w:ascii="Cambria" w:hAnsi="Cambria" w:cs="Times New Roman"/>
          <w:b/>
          <w:sz w:val="28"/>
          <w:szCs w:val="28"/>
        </w:rPr>
        <w:t xml:space="preserve"> Seminar Guide        </w:t>
      </w:r>
      <w:r>
        <w:rPr>
          <w:rFonts w:ascii="Cambria" w:hAnsi="Cambria" w:cs="Times New Roman"/>
          <w:b/>
          <w:sz w:val="28"/>
          <w:szCs w:val="28"/>
        </w:rPr>
        <w:tab/>
      </w:r>
      <w:r>
        <w:rPr>
          <w:rFonts w:ascii="Cambria" w:hAnsi="Cambria" w:cs="Times New Roman"/>
          <w:b/>
          <w:sz w:val="28"/>
          <w:szCs w:val="28"/>
        </w:rPr>
        <w:tab/>
      </w:r>
      <w:r>
        <w:rPr>
          <w:rFonts w:ascii="Cambria" w:hAnsi="Cambria" w:cs="Times New Roman"/>
          <w:b/>
          <w:sz w:val="28"/>
          <w:szCs w:val="28"/>
        </w:rPr>
        <w:tab/>
      </w:r>
      <w:r>
        <w:rPr>
          <w:rFonts w:ascii="Cambria" w:hAnsi="Cambria" w:cs="Times New Roman"/>
          <w:b/>
          <w:sz w:val="28"/>
          <w:szCs w:val="28"/>
        </w:rPr>
        <w:t xml:space="preserve">              </w:t>
      </w:r>
      <w:r>
        <w:rPr>
          <w:rFonts w:hint="default" w:ascii="Cambria" w:hAnsi="Cambria" w:cs="Times New Roman"/>
          <w:b/>
          <w:sz w:val="28"/>
          <w:szCs w:val="28"/>
          <w:lang w:val="en-US"/>
        </w:rPr>
        <w:t xml:space="preserve">         </w:t>
      </w:r>
      <w:r>
        <w:rPr>
          <w:rFonts w:ascii="Cambria" w:hAnsi="Cambria" w:cs="Times New Roman"/>
          <w:b/>
          <w:sz w:val="28"/>
          <w:szCs w:val="28"/>
        </w:rPr>
        <w:t>Seminar Coordinator</w:t>
      </w:r>
      <w:r>
        <w:rPr>
          <w:rFonts w:ascii="Cambria" w:hAnsi="Cambria" w:cs="Times New Roman"/>
          <w:b/>
          <w:sz w:val="28"/>
          <w:szCs w:val="28"/>
        </w:rPr>
        <w:tab/>
      </w:r>
    </w:p>
    <w:p>
      <w:pPr>
        <w:spacing w:before="0" w:after="0" w:line="240" w:lineRule="auto"/>
      </w:pPr>
    </w:p>
    <w:p>
      <w:pPr>
        <w:spacing w:before="0" w:after="0" w:line="240" w:lineRule="auto"/>
        <w:jc w:val="right"/>
        <w:rPr>
          <w:rFonts w:ascii="Cambria" w:hAnsi="Cambria" w:cs="Times New Roman"/>
          <w:b/>
          <w:sz w:val="28"/>
          <w:szCs w:val="28"/>
        </w:rPr>
      </w:pPr>
      <w:r>
        <w:rPr>
          <w:rFonts w:ascii="Cambria" w:hAnsi="Cambria" w:cs="Times New Roman"/>
          <w:b/>
          <w:sz w:val="28"/>
          <w:szCs w:val="28"/>
        </w:rPr>
        <w:t xml:space="preserve">       </w:t>
      </w:r>
    </w:p>
    <w:p>
      <w:pPr>
        <w:spacing w:before="0" w:after="0" w:line="240" w:lineRule="auto"/>
        <w:jc w:val="center"/>
        <w:rPr>
          <w:rFonts w:ascii="Cambria" w:hAnsi="Cambria" w:cs="Times New Roman"/>
          <w:b/>
          <w:sz w:val="24"/>
          <w:szCs w:val="24"/>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jc w:val="center"/>
        <w:rPr>
          <w:rFonts w:ascii="Cambria" w:hAnsi="Cambria" w:cs="Times New Roman"/>
          <w:b/>
          <w:u w:val="single"/>
        </w:rPr>
      </w:pPr>
    </w:p>
    <w:p>
      <w:pPr>
        <w:spacing w:before="0" w:after="0" w:line="240" w:lineRule="auto"/>
        <w:rPr>
          <w:rFonts w:ascii="Cambria" w:hAnsi="Cambria" w:cs="Times New Roman"/>
          <w:b/>
          <w:sz w:val="28"/>
          <w:szCs w:val="28"/>
          <w:u w:val="single"/>
        </w:rPr>
      </w:pPr>
      <w:r>
        <w:rPr>
          <w:rFonts w:ascii="Cambria" w:hAnsi="Cambria" w:cs="Times New Roman"/>
          <w:b/>
          <w:sz w:val="28"/>
          <w:szCs w:val="28"/>
          <w:u w:val="single"/>
        </w:rPr>
        <w:t>Format of the Seminar Report:</w:t>
      </w:r>
    </w:p>
    <w:p>
      <w:pPr>
        <w:spacing w:before="0" w:after="0" w:line="240" w:lineRule="auto"/>
        <w:rPr>
          <w:rFonts w:ascii="Cambria" w:hAnsi="Cambria" w:cs="Times New Roman"/>
          <w:b/>
          <w:sz w:val="28"/>
          <w:szCs w:val="28"/>
        </w:rPr>
      </w:pP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Title Page with Title of the topic, Name of the candidate with Exam Seat Number,</w:t>
      </w:r>
    </w:p>
    <w:p>
      <w:pPr>
        <w:pStyle w:val="22"/>
        <w:spacing w:before="0" w:after="0" w:line="240" w:lineRule="auto"/>
        <w:ind w:left="360" w:right="0" w:firstLine="0"/>
        <w:contextualSpacing/>
        <w:rPr>
          <w:rFonts w:ascii="Cambria" w:hAnsi="Cambria" w:cs="Times New Roman"/>
          <w:sz w:val="28"/>
          <w:szCs w:val="28"/>
        </w:rPr>
      </w:pPr>
      <w:r>
        <w:rPr>
          <w:rFonts w:ascii="Cambria" w:hAnsi="Cambria" w:cs="Times New Roman"/>
          <w:sz w:val="28"/>
          <w:szCs w:val="28"/>
        </w:rPr>
        <w:t>Roll Number, Name of the Guide, Name of the Department, Institution and Year</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Seminar Approval Sheet</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Abstract</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Table of Contents, List of Figures, List of Tables and Nomenclature</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Introduction with section describing organization of the report</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Literature Survey</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Details of Analytical and/or experimental work, if any</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Discussions and Conclusions</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Acknowledgement,</w:t>
      </w:r>
    </w:p>
    <w:p>
      <w:pPr>
        <w:pStyle w:val="22"/>
        <w:numPr>
          <w:ilvl w:val="1"/>
          <w:numId w:val="1"/>
        </w:numPr>
        <w:spacing w:before="0" w:after="0" w:line="240" w:lineRule="auto"/>
        <w:ind w:left="360" w:right="0" w:hanging="360"/>
        <w:contextualSpacing/>
        <w:rPr>
          <w:rFonts w:ascii="Cambria" w:hAnsi="Cambria" w:cs="Times New Roman"/>
          <w:sz w:val="28"/>
          <w:szCs w:val="28"/>
        </w:rPr>
      </w:pPr>
      <w:r>
        <w:rPr>
          <w:rFonts w:ascii="Cambria" w:hAnsi="Cambria" w:cs="Times New Roman"/>
          <w:sz w:val="28"/>
          <w:szCs w:val="28"/>
        </w:rPr>
        <w:t>References</w:t>
      </w: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r>
        <w:rPr>
          <w:rFonts w:ascii="Cambria" w:hAnsi="Cambria" w:cs="Times New Roman"/>
          <w:b/>
          <w:sz w:val="28"/>
          <w:szCs w:val="28"/>
          <w:u w:val="single"/>
        </w:rPr>
        <w:t>The sequence of pages:</w:t>
      </w:r>
    </w:p>
    <w:p>
      <w:pPr>
        <w:spacing w:before="0" w:after="0" w:line="240" w:lineRule="auto"/>
        <w:rPr>
          <w:rFonts w:ascii="Cambria" w:hAnsi="Cambria" w:cs="Times New Roman"/>
          <w:b/>
          <w:sz w:val="28"/>
          <w:szCs w:val="28"/>
          <w:u w:val="single"/>
        </w:rPr>
      </w:pP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First Page</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Certificate</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Seminar Approval Sheet</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Abstract</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 xml:space="preserve">Table of Contents, </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List of Abbreviations</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List of Figures,</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List of Tables and Nomenclature</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Chapter 01. : Introduction (with section describing organization of the report)</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Chapter 02. : Literature Survey</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Chapter 03. : System Analysis (Details of Analytical and/or experimental work)</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 xml:space="preserve">Chapter 04. : Discussions </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Chapter 05. : Conclusions</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Acknowledgement,</w:t>
      </w:r>
    </w:p>
    <w:p>
      <w:pPr>
        <w:pStyle w:val="22"/>
        <w:numPr>
          <w:ilvl w:val="0"/>
          <w:numId w:val="2"/>
        </w:numPr>
        <w:spacing w:before="0" w:after="0" w:line="240" w:lineRule="auto"/>
        <w:contextualSpacing/>
        <w:rPr>
          <w:rFonts w:ascii="Cambria" w:hAnsi="Cambria" w:cs="Times New Roman"/>
          <w:sz w:val="28"/>
          <w:szCs w:val="28"/>
        </w:rPr>
      </w:pPr>
      <w:r>
        <w:rPr>
          <w:rFonts w:ascii="Cambria" w:hAnsi="Cambria" w:cs="Times New Roman"/>
          <w:sz w:val="28"/>
          <w:szCs w:val="28"/>
        </w:rPr>
        <w:t>References</w:t>
      </w:r>
    </w:p>
    <w:p>
      <w:pPr>
        <w:spacing w:before="0" w:after="0" w:line="240" w:lineRule="auto"/>
        <w:rPr>
          <w:rFonts w:ascii="Cambria" w:hAnsi="Cambria" w:cs="Times New Roman"/>
          <w:sz w:val="28"/>
          <w:szCs w:val="28"/>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p>
    <w:p>
      <w:pPr>
        <w:spacing w:before="0" w:after="0" w:line="240" w:lineRule="auto"/>
        <w:rPr>
          <w:rFonts w:ascii="Cambria" w:hAnsi="Cambria" w:cs="Times New Roman"/>
          <w:b/>
          <w:sz w:val="28"/>
          <w:szCs w:val="28"/>
          <w:u w:val="single"/>
        </w:rPr>
      </w:pPr>
      <w:r>
        <w:rPr>
          <w:rFonts w:ascii="Cambria" w:hAnsi="Cambria" w:cs="Times New Roman"/>
          <w:b/>
          <w:sz w:val="28"/>
          <w:szCs w:val="28"/>
          <w:u w:val="single"/>
        </w:rPr>
        <w:t xml:space="preserve">Details of Important Contents: </w:t>
      </w:r>
    </w:p>
    <w:p>
      <w:pPr>
        <w:spacing w:before="0" w:after="0" w:line="240" w:lineRule="auto"/>
        <w:rPr>
          <w:rFonts w:ascii="Cambria" w:hAnsi="Cambria" w:cs="Times New Roman"/>
          <w:sz w:val="28"/>
          <w:szCs w:val="28"/>
        </w:rPr>
      </w:pPr>
    </w:p>
    <w:p>
      <w:pPr>
        <w:spacing w:before="0" w:after="0" w:line="240" w:lineRule="auto"/>
        <w:rPr>
          <w:rFonts w:ascii="Cambria" w:hAnsi="Cambria" w:cs="Times New Roman"/>
          <w:sz w:val="28"/>
          <w:szCs w:val="28"/>
        </w:rPr>
      </w:pPr>
      <w:r>
        <w:rPr>
          <w:rFonts w:ascii="Cambria" w:hAnsi="Cambria" w:cs="Times New Roman"/>
          <w:sz w:val="28"/>
          <w:szCs w:val="28"/>
        </w:rPr>
        <w:t>Chapter 01. Introduction</w:t>
      </w:r>
    </w:p>
    <w:p>
      <w:pPr>
        <w:spacing w:before="0" w:after="0" w:line="240" w:lineRule="auto"/>
        <w:rPr>
          <w:rFonts w:ascii="Cambria" w:hAnsi="Cambria" w:cs="Times New Roman"/>
          <w:sz w:val="28"/>
          <w:szCs w:val="28"/>
        </w:rPr>
      </w:pPr>
    </w:p>
    <w:p>
      <w:pPr>
        <w:spacing w:before="0" w:after="0" w:line="240" w:lineRule="auto"/>
        <w:rPr>
          <w:rFonts w:ascii="Cambria" w:hAnsi="Cambria" w:cs="Times New Roman"/>
          <w:sz w:val="28"/>
          <w:szCs w:val="28"/>
        </w:rPr>
      </w:pPr>
      <w:r>
        <w:rPr>
          <w:rFonts w:ascii="Cambria" w:hAnsi="Cambria" w:cs="Times New Roman"/>
          <w:sz w:val="28"/>
          <w:szCs w:val="28"/>
        </w:rPr>
        <w:t>There will be following details in this chapter including</w:t>
      </w:r>
    </w:p>
    <w:p>
      <w:pPr>
        <w:spacing w:before="0" w:after="0" w:line="240" w:lineRule="auto"/>
        <w:ind w:left="360" w:right="0" w:firstLine="0"/>
        <w:rPr>
          <w:rFonts w:ascii="Cambria" w:hAnsi="Cambria" w:cs="Times New Roman"/>
          <w:sz w:val="28"/>
          <w:szCs w:val="28"/>
        </w:rPr>
      </w:pPr>
      <w:r>
        <w:rPr>
          <w:rFonts w:ascii="Cambria" w:hAnsi="Cambria" w:cs="Times New Roman"/>
          <w:sz w:val="28"/>
          <w:szCs w:val="28"/>
        </w:rPr>
        <w:t>1.1 Introduction</w:t>
      </w:r>
    </w:p>
    <w:p>
      <w:pPr>
        <w:spacing w:before="0" w:after="0" w:line="240" w:lineRule="auto"/>
        <w:ind w:left="360" w:right="0" w:firstLine="0"/>
        <w:rPr>
          <w:rFonts w:ascii="Cambria" w:hAnsi="Cambria" w:cs="Times New Roman"/>
          <w:sz w:val="28"/>
          <w:szCs w:val="28"/>
        </w:rPr>
      </w:pPr>
      <w:r>
        <w:rPr>
          <w:rFonts w:ascii="Cambria" w:hAnsi="Cambria" w:cs="Times New Roman"/>
          <w:sz w:val="28"/>
          <w:szCs w:val="28"/>
        </w:rPr>
        <w:t>1.2 Necessity</w:t>
      </w:r>
    </w:p>
    <w:p>
      <w:pPr>
        <w:spacing w:before="0" w:after="0" w:line="240" w:lineRule="auto"/>
        <w:ind w:left="360" w:right="0" w:firstLine="0"/>
        <w:rPr>
          <w:rFonts w:ascii="Cambria" w:hAnsi="Cambria" w:cs="Times New Roman"/>
          <w:sz w:val="28"/>
          <w:szCs w:val="28"/>
        </w:rPr>
      </w:pPr>
      <w:r>
        <w:rPr>
          <w:rFonts w:ascii="Cambria" w:hAnsi="Cambria" w:cs="Times New Roman"/>
          <w:sz w:val="28"/>
          <w:szCs w:val="28"/>
        </w:rPr>
        <w:t>1.3 Objectives</w:t>
      </w:r>
    </w:p>
    <w:p>
      <w:pPr>
        <w:spacing w:before="0" w:after="0" w:line="240" w:lineRule="auto"/>
        <w:ind w:left="360" w:right="0" w:firstLine="0"/>
        <w:rPr>
          <w:rFonts w:ascii="Cambria" w:hAnsi="Cambria" w:cs="Times New Roman"/>
          <w:sz w:val="28"/>
          <w:szCs w:val="28"/>
        </w:rPr>
      </w:pPr>
      <w:r>
        <w:rPr>
          <w:rFonts w:ascii="Cambria" w:hAnsi="Cambria" w:cs="Times New Roman"/>
          <w:sz w:val="28"/>
          <w:szCs w:val="28"/>
        </w:rPr>
        <w:t>1.4 Theme</w:t>
      </w:r>
    </w:p>
    <w:p>
      <w:pPr>
        <w:spacing w:before="0" w:after="0" w:line="240" w:lineRule="auto"/>
        <w:ind w:left="360" w:right="0" w:firstLine="0"/>
        <w:rPr>
          <w:rFonts w:ascii="Cambria" w:hAnsi="Cambria" w:cs="Times New Roman"/>
          <w:sz w:val="28"/>
          <w:szCs w:val="28"/>
        </w:rPr>
      </w:pPr>
      <w:r>
        <w:rPr>
          <w:rFonts w:ascii="Cambria" w:hAnsi="Cambria" w:cs="Times New Roman"/>
          <w:sz w:val="28"/>
          <w:szCs w:val="28"/>
        </w:rPr>
        <w:t>1.5 Organization.</w:t>
      </w:r>
    </w:p>
    <w:p>
      <w:pPr>
        <w:spacing w:before="0" w:after="0" w:line="240" w:lineRule="auto"/>
        <w:rPr>
          <w:rFonts w:ascii="Cambria" w:hAnsi="Cambria" w:cs="Times New Roman"/>
          <w:sz w:val="28"/>
          <w:szCs w:val="28"/>
        </w:rPr>
      </w:pPr>
    </w:p>
    <w:p>
      <w:pPr>
        <w:spacing w:before="0" w:after="0" w:line="240" w:lineRule="auto"/>
        <w:rPr>
          <w:rFonts w:ascii="Cambria" w:hAnsi="Cambria" w:cs="Times New Roman"/>
          <w:sz w:val="28"/>
          <w:szCs w:val="28"/>
        </w:rPr>
      </w:pPr>
      <w:r>
        <w:rPr>
          <w:rFonts w:ascii="Cambria" w:hAnsi="Cambria" w:cs="Times New Roman"/>
          <w:sz w:val="28"/>
          <w:szCs w:val="28"/>
        </w:rPr>
        <w:t>Chapter 02. Literature Survey</w:t>
      </w:r>
    </w:p>
    <w:p>
      <w:pPr>
        <w:spacing w:before="0" w:after="0" w:line="240" w:lineRule="auto"/>
        <w:jc w:val="both"/>
        <w:rPr>
          <w:rFonts w:ascii="Cambria" w:hAnsi="Cambria" w:cs="Times New Roman"/>
          <w:sz w:val="28"/>
          <w:szCs w:val="28"/>
        </w:rPr>
      </w:pPr>
    </w:p>
    <w:p>
      <w:pPr>
        <w:spacing w:before="0" w:after="0" w:line="240" w:lineRule="auto"/>
        <w:ind w:left="0" w:right="0" w:firstLine="720"/>
        <w:jc w:val="both"/>
        <w:rPr>
          <w:rFonts w:ascii="Cambria" w:hAnsi="Cambria" w:cs="Times New Roman"/>
          <w:sz w:val="28"/>
          <w:szCs w:val="28"/>
        </w:rPr>
      </w:pPr>
      <w:r>
        <w:rPr>
          <w:rFonts w:ascii="Cambria" w:hAnsi="Cambria" w:cs="Times New Roman"/>
          <w:sz w:val="28"/>
          <w:szCs w:val="28"/>
        </w:rPr>
        <w:t xml:space="preserve">Related information available in standard Books, Journals, Transactions, Internet Websites </w:t>
      </w:r>
      <w:r>
        <w:rPr>
          <w:rFonts w:ascii="Cambria" w:hAnsi="Cambria" w:cs="Times New Roman"/>
          <w:i/>
          <w:iCs/>
          <w:sz w:val="28"/>
          <w:szCs w:val="28"/>
        </w:rPr>
        <w:t xml:space="preserve">etc. </w:t>
      </w:r>
      <w:r>
        <w:rPr>
          <w:rFonts w:ascii="Cambria" w:hAnsi="Cambria" w:cs="Times New Roman"/>
          <w:sz w:val="28"/>
          <w:szCs w:val="28"/>
        </w:rPr>
        <w:t>till date (More emphasis on last three to five years).</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Chapter 03. : System Analysis</w:t>
      </w:r>
    </w:p>
    <w:p>
      <w:pPr>
        <w:spacing w:before="0" w:after="0" w:line="240" w:lineRule="auto"/>
        <w:jc w:val="both"/>
        <w:rPr>
          <w:rFonts w:ascii="Cambria" w:hAnsi="Cambria" w:cs="Times New Roman"/>
          <w:sz w:val="28"/>
          <w:szCs w:val="28"/>
        </w:rPr>
      </w:pPr>
    </w:p>
    <w:p>
      <w:pPr>
        <w:tabs>
          <w:tab w:val="left" w:pos="720"/>
        </w:tabs>
        <w:spacing w:before="0" w:after="0" w:line="240" w:lineRule="auto"/>
        <w:ind w:left="0" w:right="0" w:firstLine="720"/>
        <w:jc w:val="both"/>
        <w:rPr>
          <w:rFonts w:ascii="Cambria" w:hAnsi="Cambria" w:cs="Times New Roman"/>
          <w:sz w:val="28"/>
          <w:szCs w:val="28"/>
        </w:rPr>
      </w:pPr>
      <w:r>
        <w:rPr>
          <w:rFonts w:ascii="Cambria" w:hAnsi="Cambria" w:cs="Times New Roman"/>
          <w:sz w:val="28"/>
          <w:szCs w:val="28"/>
        </w:rPr>
        <w:t>Students have to analyze and / or perform experimentation on the Seminar Topic. This analysis can be of any type including Analytical, Computational, Experimental, Mathematical or Statistical. Out of above methods at least one method is to be used in this chapter.</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Chapter 04. : Discussions</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This chapter will include the details of the results which are found during the work. Also the views of the students about these results can be explained here.</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Chapter 05. : Conclusion</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There will be following details in this chapter including</w:t>
      </w:r>
    </w:p>
    <w:p>
      <w:pPr>
        <w:spacing w:before="0" w:after="0" w:line="240" w:lineRule="auto"/>
        <w:ind w:left="360" w:right="0" w:firstLine="0"/>
        <w:jc w:val="both"/>
        <w:rPr>
          <w:rFonts w:ascii="Cambria" w:hAnsi="Cambria" w:cs="Times New Roman"/>
          <w:sz w:val="28"/>
          <w:szCs w:val="28"/>
        </w:rPr>
      </w:pPr>
      <w:r>
        <w:rPr>
          <w:rFonts w:ascii="Cambria" w:hAnsi="Cambria" w:cs="Times New Roman"/>
          <w:sz w:val="28"/>
          <w:szCs w:val="28"/>
        </w:rPr>
        <w:t>5.1 Conclusions</w:t>
      </w:r>
    </w:p>
    <w:p>
      <w:pPr>
        <w:spacing w:before="0" w:after="0" w:line="240" w:lineRule="auto"/>
        <w:ind w:left="360" w:right="0" w:firstLine="0"/>
        <w:jc w:val="both"/>
        <w:rPr>
          <w:rFonts w:ascii="Cambria" w:hAnsi="Cambria" w:cs="Times New Roman"/>
          <w:sz w:val="28"/>
          <w:szCs w:val="28"/>
        </w:rPr>
      </w:pPr>
      <w:r>
        <w:rPr>
          <w:rFonts w:ascii="Cambria" w:hAnsi="Cambria" w:cs="Times New Roman"/>
          <w:sz w:val="28"/>
          <w:szCs w:val="28"/>
        </w:rPr>
        <w:t>5.2 Future Scope</w:t>
      </w:r>
    </w:p>
    <w:p>
      <w:pPr>
        <w:spacing w:before="0" w:after="0" w:line="240" w:lineRule="auto"/>
        <w:ind w:left="360" w:right="0" w:firstLine="0"/>
        <w:jc w:val="both"/>
        <w:rPr>
          <w:rFonts w:ascii="Cambria" w:hAnsi="Cambria" w:cs="Times New Roman"/>
          <w:sz w:val="28"/>
          <w:szCs w:val="28"/>
        </w:rPr>
      </w:pPr>
      <w:r>
        <w:rPr>
          <w:rFonts w:ascii="Cambria" w:hAnsi="Cambria" w:cs="Times New Roman"/>
          <w:sz w:val="28"/>
          <w:szCs w:val="28"/>
        </w:rPr>
        <w:t>5.3 Applications/Utility.</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sz w:val="28"/>
          <w:szCs w:val="28"/>
        </w:rPr>
      </w:pPr>
      <w:r>
        <w:rPr>
          <w:rFonts w:ascii="Cambria" w:hAnsi="Cambria" w:cs="Times New Roman"/>
          <w:sz w:val="28"/>
          <w:szCs w:val="28"/>
        </w:rPr>
        <w:t>References</w:t>
      </w:r>
    </w:p>
    <w:p>
      <w:pPr>
        <w:numPr>
          <w:ilvl w:val="0"/>
          <w:numId w:val="3"/>
        </w:numPr>
        <w:tabs>
          <w:tab w:val="left" w:pos="360"/>
        </w:tabs>
        <w:spacing w:before="0" w:after="0" w:line="240" w:lineRule="auto"/>
        <w:ind w:left="360" w:right="0" w:hanging="360"/>
        <w:jc w:val="both"/>
        <w:rPr>
          <w:rFonts w:ascii="Cambria" w:hAnsi="Cambria" w:cs="Times New Roman"/>
          <w:sz w:val="28"/>
          <w:szCs w:val="28"/>
        </w:rPr>
      </w:pPr>
      <w:r>
        <w:rPr>
          <w:rFonts w:ascii="Cambria" w:hAnsi="Cambria" w:cs="Times New Roman"/>
          <w:sz w:val="28"/>
          <w:szCs w:val="28"/>
        </w:rPr>
        <w:t>Author, “Title”, Name of Journal/Transactions/ Book, Edition/Volume, Publisher, Year of Publication,  pp.__.</w:t>
      </w:r>
    </w:p>
    <w:p>
      <w:pPr>
        <w:numPr>
          <w:ilvl w:val="0"/>
          <w:numId w:val="3"/>
        </w:numPr>
        <w:tabs>
          <w:tab w:val="left" w:pos="360"/>
        </w:tabs>
        <w:spacing w:before="0" w:after="0" w:line="240" w:lineRule="auto"/>
        <w:ind w:left="360" w:right="0" w:hanging="360"/>
        <w:jc w:val="both"/>
        <w:rPr>
          <w:rFonts w:ascii="Cambria" w:hAnsi="Cambria" w:cs="Times New Roman"/>
          <w:sz w:val="28"/>
          <w:szCs w:val="28"/>
        </w:rPr>
      </w:pPr>
      <w:r>
        <w:rPr>
          <w:rFonts w:ascii="Cambria" w:hAnsi="Cambria" w:cs="Times New Roman"/>
          <w:sz w:val="28"/>
          <w:szCs w:val="28"/>
        </w:rPr>
        <w:t>These references must be reflected in text at appropriate places in square bracket.</w:t>
      </w:r>
    </w:p>
    <w:p>
      <w:pPr>
        <w:numPr>
          <w:ilvl w:val="0"/>
          <w:numId w:val="3"/>
        </w:numPr>
        <w:tabs>
          <w:tab w:val="left" w:pos="360"/>
        </w:tabs>
        <w:spacing w:before="0" w:after="0" w:line="240" w:lineRule="auto"/>
        <w:ind w:left="360" w:right="0" w:hanging="360"/>
        <w:jc w:val="both"/>
        <w:rPr>
          <w:rFonts w:ascii="Cambria" w:hAnsi="Cambria" w:cs="Times New Roman"/>
          <w:sz w:val="28"/>
          <w:szCs w:val="28"/>
        </w:rPr>
      </w:pPr>
      <w:r>
        <w:rPr>
          <w:rFonts w:ascii="Cambria" w:hAnsi="Cambria" w:cs="Times New Roman"/>
          <w:sz w:val="28"/>
          <w:szCs w:val="28"/>
        </w:rPr>
        <w:t>In case of web pages complete web page address with assessing date has to be enlisted.</w:t>
      </w:r>
    </w:p>
    <w:p>
      <w:pPr>
        <w:numPr>
          <w:ilvl w:val="0"/>
          <w:numId w:val="3"/>
        </w:numPr>
        <w:tabs>
          <w:tab w:val="left" w:pos="360"/>
        </w:tabs>
        <w:spacing w:before="0" w:after="0" w:line="240" w:lineRule="auto"/>
        <w:ind w:left="360" w:right="0" w:hanging="360"/>
        <w:jc w:val="both"/>
        <w:rPr>
          <w:rFonts w:ascii="Cambria" w:hAnsi="Cambria" w:cs="Times New Roman"/>
          <w:sz w:val="28"/>
          <w:szCs w:val="28"/>
        </w:rPr>
      </w:pPr>
      <w:r>
        <w:rPr>
          <w:rFonts w:ascii="Cambria" w:hAnsi="Cambria" w:cs="Times New Roman"/>
          <w:sz w:val="28"/>
          <w:szCs w:val="28"/>
        </w:rPr>
        <w:t>List of references should be as per use in the text of the report.</w:t>
      </w:r>
    </w:p>
    <w:p>
      <w:pPr>
        <w:spacing w:before="0" w:after="0" w:line="240" w:lineRule="auto"/>
        <w:jc w:val="both"/>
        <w:rPr>
          <w:rFonts w:ascii="Cambria" w:hAnsi="Cambria" w:cs="Times New Roman"/>
          <w:sz w:val="28"/>
          <w:szCs w:val="28"/>
        </w:rPr>
      </w:pPr>
    </w:p>
    <w:p>
      <w:pPr>
        <w:spacing w:before="0" w:after="0" w:line="240" w:lineRule="auto"/>
        <w:jc w:val="both"/>
        <w:rPr>
          <w:rFonts w:ascii="Cambria" w:hAnsi="Cambria" w:cs="Times New Roman"/>
          <w:b/>
          <w:sz w:val="28"/>
          <w:szCs w:val="28"/>
        </w:rPr>
      </w:pPr>
    </w:p>
    <w:p>
      <w:pPr>
        <w:spacing w:before="0" w:after="0" w:line="240" w:lineRule="auto"/>
        <w:rPr>
          <w:rFonts w:ascii="Cambria" w:hAnsi="Cambria" w:cs="Times New Roman"/>
          <w:b/>
          <w:sz w:val="28"/>
          <w:szCs w:val="28"/>
        </w:rPr>
      </w:pPr>
      <w:r>
        <w:rPr>
          <w:rFonts w:ascii="Cambria" w:hAnsi="Cambria" w:cs="Times New Roman"/>
          <w:b/>
          <w:sz w:val="28"/>
          <w:szCs w:val="28"/>
        </w:rPr>
        <w:t>Important Guidelines:</w:t>
      </w:r>
    </w:p>
    <w:p>
      <w:pPr>
        <w:spacing w:before="0" w:after="0" w:line="240" w:lineRule="auto"/>
        <w:rPr>
          <w:rFonts w:ascii="Cambria" w:hAnsi="Cambria" w:cs="Times New Roman"/>
          <w:sz w:val="28"/>
          <w:szCs w:val="28"/>
        </w:rPr>
      </w:pPr>
    </w:p>
    <w:p>
      <w:pPr>
        <w:pStyle w:val="22"/>
        <w:numPr>
          <w:ilvl w:val="0"/>
          <w:numId w:val="4"/>
        </w:numPr>
        <w:spacing w:before="0" w:after="0" w:line="240" w:lineRule="auto"/>
        <w:contextualSpacing/>
        <w:rPr>
          <w:rFonts w:ascii="Cambria" w:hAnsi="Cambria" w:cs="Times New Roman"/>
          <w:b/>
          <w:sz w:val="28"/>
          <w:szCs w:val="28"/>
        </w:rPr>
      </w:pPr>
      <w:r>
        <w:rPr>
          <w:rFonts w:ascii="Cambria" w:hAnsi="Cambria" w:cs="Times New Roman"/>
          <w:b/>
          <w:sz w:val="28"/>
          <w:szCs w:val="28"/>
        </w:rPr>
        <w:t>General Guidelines:</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Text should be printed on A4 size good quality paper.</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Left Margin-1.0”</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Right Margin-0.5”</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Top Margin-1”</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Bottom Margin-1”</w:t>
      </w:r>
    </w:p>
    <w:p>
      <w:pPr>
        <w:pStyle w:val="22"/>
        <w:numPr>
          <w:ilvl w:val="0"/>
          <w:numId w:val="5"/>
        </w:numPr>
        <w:spacing w:line="240" w:lineRule="auto"/>
        <w:ind w:left="1080" w:right="0" w:hanging="360"/>
        <w:rPr>
          <w:rFonts w:ascii="Cambria" w:hAnsi="Cambria" w:cs="Times New Roman"/>
          <w:sz w:val="28"/>
          <w:szCs w:val="28"/>
        </w:rPr>
      </w:pPr>
      <w:r>
        <w:rPr>
          <w:rFonts w:ascii="Cambria" w:hAnsi="Cambria" w:cs="Times New Roman"/>
          <w:sz w:val="28"/>
          <w:szCs w:val="28"/>
        </w:rPr>
        <w:t>Text Width 6”</w:t>
      </w:r>
    </w:p>
    <w:p>
      <w:pPr>
        <w:pStyle w:val="22"/>
        <w:numPr>
          <w:ilvl w:val="0"/>
          <w:numId w:val="4"/>
        </w:numPr>
        <w:spacing w:before="0" w:after="0" w:line="240" w:lineRule="auto"/>
        <w:contextualSpacing/>
        <w:rPr>
          <w:rFonts w:ascii="Cambria" w:hAnsi="Cambria" w:cs="Times New Roman"/>
          <w:b/>
          <w:sz w:val="28"/>
          <w:szCs w:val="28"/>
        </w:rPr>
      </w:pPr>
      <w:r>
        <w:rPr>
          <w:rFonts w:ascii="Cambria" w:hAnsi="Cambria" w:cs="Times New Roman"/>
          <w:b/>
          <w:sz w:val="28"/>
          <w:szCs w:val="28"/>
        </w:rPr>
        <w:t>Page Numbers:</w:t>
      </w:r>
    </w:p>
    <w:p>
      <w:pPr>
        <w:pStyle w:val="22"/>
        <w:numPr>
          <w:ilvl w:val="0"/>
          <w:numId w:val="6"/>
        </w:numPr>
        <w:spacing w:before="0" w:after="0" w:line="240" w:lineRule="auto"/>
        <w:ind w:left="1080" w:right="0" w:hanging="360"/>
        <w:contextualSpacing/>
        <w:rPr>
          <w:rFonts w:ascii="Cambria" w:hAnsi="Cambria" w:cs="Times New Roman"/>
          <w:sz w:val="28"/>
          <w:szCs w:val="28"/>
        </w:rPr>
      </w:pPr>
      <w:r>
        <w:rPr>
          <w:rFonts w:ascii="Cambria" w:hAnsi="Cambria" w:cs="Times New Roman"/>
          <w:sz w:val="28"/>
          <w:szCs w:val="28"/>
        </w:rPr>
        <w:t>First page of first chapter need not be printed anywhere.</w:t>
      </w:r>
    </w:p>
    <w:p>
      <w:pPr>
        <w:pStyle w:val="22"/>
        <w:numPr>
          <w:ilvl w:val="0"/>
          <w:numId w:val="6"/>
        </w:numPr>
        <w:spacing w:before="0" w:after="0" w:line="240" w:lineRule="auto"/>
        <w:ind w:left="1080" w:right="0" w:hanging="360"/>
        <w:contextualSpacing/>
        <w:rPr>
          <w:rFonts w:ascii="Cambria" w:hAnsi="Cambria" w:cs="Times New Roman"/>
          <w:sz w:val="28"/>
          <w:szCs w:val="28"/>
        </w:rPr>
      </w:pPr>
      <w:r>
        <w:rPr>
          <w:rFonts w:ascii="Cambria" w:hAnsi="Cambria" w:cs="Times New Roman"/>
          <w:sz w:val="28"/>
          <w:szCs w:val="28"/>
        </w:rPr>
        <w:t>Second page onwards at right hand corner at 0.5 inch from right and top side.</w:t>
      </w:r>
    </w:p>
    <w:p>
      <w:pPr>
        <w:pStyle w:val="22"/>
        <w:numPr>
          <w:ilvl w:val="0"/>
          <w:numId w:val="6"/>
        </w:numPr>
        <w:spacing w:before="0" w:after="0" w:line="240" w:lineRule="auto"/>
        <w:ind w:left="1440" w:right="0" w:hanging="360"/>
        <w:contextualSpacing/>
        <w:rPr>
          <w:rFonts w:ascii="Cambria" w:hAnsi="Cambria" w:cs="Times New Roman"/>
          <w:sz w:val="28"/>
          <w:szCs w:val="28"/>
        </w:rPr>
      </w:pPr>
      <w:r>
        <w:rPr>
          <w:rFonts w:ascii="Cambria" w:hAnsi="Cambria" w:cs="Times New Roman"/>
          <w:sz w:val="28"/>
          <w:szCs w:val="28"/>
        </w:rPr>
        <w:t>From second chapter  onwards starting page number of chapter should be printed at bottom center place.</w:t>
      </w:r>
    </w:p>
    <w:p>
      <w:pPr>
        <w:pStyle w:val="22"/>
        <w:numPr>
          <w:ilvl w:val="0"/>
          <w:numId w:val="4"/>
        </w:numPr>
        <w:spacing w:line="240" w:lineRule="auto"/>
        <w:rPr>
          <w:rFonts w:ascii="Cambria" w:hAnsi="Cambria" w:cs="Times New Roman"/>
          <w:b/>
          <w:sz w:val="28"/>
          <w:szCs w:val="28"/>
        </w:rPr>
      </w:pPr>
      <w:r>
        <w:rPr>
          <w:rFonts w:ascii="Cambria" w:hAnsi="Cambria" w:cs="Times New Roman"/>
          <w:b/>
          <w:sz w:val="28"/>
          <w:szCs w:val="28"/>
        </w:rPr>
        <w:t>Language:</w:t>
      </w:r>
    </w:p>
    <w:p>
      <w:pPr>
        <w:pStyle w:val="22"/>
        <w:numPr>
          <w:ilvl w:val="0"/>
          <w:numId w:val="7"/>
        </w:numPr>
        <w:spacing w:line="240" w:lineRule="auto"/>
        <w:ind w:left="720" w:right="0" w:firstLine="720"/>
        <w:rPr>
          <w:rFonts w:ascii="Cambria" w:hAnsi="Cambria" w:cs="Times New Roman"/>
          <w:sz w:val="28"/>
          <w:szCs w:val="28"/>
        </w:rPr>
      </w:pPr>
      <w:r>
        <w:rPr>
          <w:rFonts w:ascii="Cambria" w:hAnsi="Cambria" w:cs="Times New Roman"/>
          <w:sz w:val="28"/>
          <w:szCs w:val="28"/>
        </w:rPr>
        <w:t>Follow American English.</w:t>
      </w:r>
    </w:p>
    <w:p>
      <w:pPr>
        <w:pStyle w:val="22"/>
        <w:numPr>
          <w:ilvl w:val="0"/>
          <w:numId w:val="7"/>
        </w:numPr>
        <w:spacing w:line="240" w:lineRule="auto"/>
        <w:ind w:left="1440" w:right="0" w:hanging="360"/>
        <w:rPr>
          <w:rFonts w:ascii="Cambria" w:hAnsi="Cambria" w:cs="Times New Roman"/>
          <w:sz w:val="28"/>
          <w:szCs w:val="28"/>
        </w:rPr>
      </w:pPr>
      <w:r>
        <w:rPr>
          <w:rFonts w:ascii="Cambria" w:hAnsi="Cambria" w:cs="Times New Roman"/>
          <w:sz w:val="28"/>
          <w:szCs w:val="28"/>
        </w:rPr>
        <w:t>Example</w:t>
      </w:r>
    </w:p>
    <w:p>
      <w:pPr>
        <w:pStyle w:val="22"/>
        <w:numPr>
          <w:ilvl w:val="1"/>
          <w:numId w:val="7"/>
        </w:numPr>
        <w:tabs>
          <w:tab w:val="left" w:pos="1800"/>
        </w:tabs>
        <w:spacing w:line="240" w:lineRule="auto"/>
        <w:ind w:left="1440" w:right="0" w:hanging="360"/>
        <w:rPr>
          <w:rFonts w:ascii="Cambria" w:hAnsi="Cambria" w:cs="Times New Roman"/>
          <w:sz w:val="28"/>
          <w:szCs w:val="28"/>
        </w:rPr>
      </w:pPr>
      <w:r>
        <w:rPr>
          <w:rFonts w:ascii="Cambria" w:hAnsi="Cambria" w:cs="Times New Roman"/>
          <w:sz w:val="28"/>
          <w:szCs w:val="28"/>
        </w:rPr>
        <w:t xml:space="preserve">Fulfillment </w:t>
      </w:r>
    </w:p>
    <w:p>
      <w:pPr>
        <w:pStyle w:val="22"/>
        <w:numPr>
          <w:ilvl w:val="1"/>
          <w:numId w:val="7"/>
        </w:numPr>
        <w:tabs>
          <w:tab w:val="left" w:pos="1800"/>
        </w:tabs>
        <w:spacing w:line="240" w:lineRule="auto"/>
        <w:ind w:left="720" w:right="0" w:firstLine="720"/>
        <w:rPr>
          <w:rFonts w:ascii="Cambria" w:hAnsi="Cambria" w:cs="Times New Roman"/>
          <w:sz w:val="28"/>
          <w:szCs w:val="28"/>
        </w:rPr>
      </w:pPr>
      <w:r>
        <w:rPr>
          <w:rFonts w:ascii="Cambria" w:hAnsi="Cambria" w:cs="Times New Roman"/>
          <w:sz w:val="28"/>
          <w:szCs w:val="28"/>
        </w:rPr>
        <w:t>Traveling</w:t>
      </w:r>
    </w:p>
    <w:p>
      <w:pPr>
        <w:pStyle w:val="22"/>
        <w:numPr>
          <w:ilvl w:val="1"/>
          <w:numId w:val="7"/>
        </w:numPr>
        <w:tabs>
          <w:tab w:val="left" w:pos="1800"/>
        </w:tabs>
        <w:spacing w:line="240" w:lineRule="auto"/>
        <w:ind w:left="720" w:right="0" w:firstLine="720"/>
        <w:rPr>
          <w:rFonts w:ascii="Cambria" w:hAnsi="Cambria" w:cs="Times New Roman"/>
          <w:sz w:val="28"/>
          <w:szCs w:val="28"/>
        </w:rPr>
      </w:pPr>
      <w:r>
        <w:rPr>
          <w:rFonts w:ascii="Cambria" w:hAnsi="Cambria" w:cs="Times New Roman"/>
          <w:sz w:val="28"/>
          <w:szCs w:val="28"/>
        </w:rPr>
        <w:t xml:space="preserve">Meter </w:t>
      </w:r>
    </w:p>
    <w:p>
      <w:pPr>
        <w:pStyle w:val="22"/>
        <w:numPr>
          <w:ilvl w:val="0"/>
          <w:numId w:val="7"/>
        </w:numPr>
        <w:spacing w:before="0" w:after="0" w:line="240" w:lineRule="auto"/>
        <w:ind w:left="720" w:right="0" w:firstLine="720"/>
        <w:contextualSpacing/>
        <w:rPr>
          <w:rFonts w:ascii="Cambria" w:hAnsi="Cambria" w:cs="Times New Roman"/>
          <w:i/>
          <w:iCs/>
          <w:sz w:val="28"/>
          <w:szCs w:val="28"/>
        </w:rPr>
      </w:pPr>
      <w:r>
        <w:rPr>
          <w:rFonts w:ascii="Cambria" w:hAnsi="Cambria" w:cs="Times New Roman"/>
          <w:sz w:val="28"/>
          <w:szCs w:val="28"/>
        </w:rPr>
        <w:t xml:space="preserve">All Greek words must be italic for example </w:t>
      </w:r>
      <w:r>
        <w:rPr>
          <w:rFonts w:ascii="Cambria" w:hAnsi="Cambria" w:cs="Times New Roman"/>
          <w:i/>
          <w:iCs/>
          <w:sz w:val="28"/>
          <w:szCs w:val="28"/>
        </w:rPr>
        <w:t>e. g., etc., i.e., et al.</w:t>
      </w:r>
    </w:p>
    <w:p>
      <w:pPr>
        <w:pStyle w:val="22"/>
        <w:numPr>
          <w:ilvl w:val="0"/>
          <w:numId w:val="4"/>
        </w:numPr>
        <w:spacing w:line="240" w:lineRule="auto"/>
        <w:rPr>
          <w:rFonts w:ascii="Cambria" w:hAnsi="Cambria" w:cs="Times New Roman"/>
          <w:b/>
          <w:sz w:val="28"/>
          <w:szCs w:val="28"/>
        </w:rPr>
      </w:pPr>
      <w:r>
        <w:rPr>
          <w:rFonts w:ascii="Cambria" w:hAnsi="Cambria" w:cs="Times New Roman"/>
          <w:b/>
          <w:sz w:val="28"/>
          <w:szCs w:val="28"/>
        </w:rPr>
        <w:t>General Attributes:</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Report Heading -All Capital—16 Font.</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Chapter heading -All Capital—14 Font.</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Subchapter –title case-12 Font.</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Sub-Subchapter –First Alphabet Capital case-12 Font.</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Page numbers for Index/Contents/Intent should be in roman.</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Title of the Report should not be more than two lines.</w:t>
      </w:r>
    </w:p>
    <w:p>
      <w:pPr>
        <w:pStyle w:val="22"/>
        <w:numPr>
          <w:ilvl w:val="6"/>
          <w:numId w:val="7"/>
        </w:numPr>
        <w:spacing w:line="240" w:lineRule="auto"/>
        <w:ind w:left="1440" w:right="0" w:hanging="360"/>
        <w:rPr>
          <w:rFonts w:ascii="Cambria" w:hAnsi="Cambria" w:cs="Times New Roman"/>
          <w:sz w:val="28"/>
          <w:szCs w:val="28"/>
        </w:rPr>
      </w:pPr>
      <w:r>
        <w:rPr>
          <w:rFonts w:ascii="Cambria" w:hAnsi="Cambria" w:cs="Times New Roman"/>
          <w:sz w:val="28"/>
          <w:szCs w:val="28"/>
        </w:rPr>
        <w:t>Text pages should be in times new roman.</w:t>
      </w:r>
    </w:p>
    <w:p>
      <w:pPr>
        <w:pStyle w:val="22"/>
        <w:numPr>
          <w:ilvl w:val="6"/>
          <w:numId w:val="7"/>
        </w:numPr>
        <w:spacing w:before="0" w:after="0" w:line="240" w:lineRule="auto"/>
        <w:ind w:left="1440" w:right="0" w:hanging="360"/>
        <w:contextualSpacing/>
        <w:rPr>
          <w:rFonts w:ascii="Cambria" w:hAnsi="Cambria" w:cs="Times New Roman"/>
          <w:sz w:val="28"/>
          <w:szCs w:val="28"/>
        </w:rPr>
      </w:pPr>
      <w:r>
        <w:rPr>
          <w:rFonts w:ascii="Cambria" w:hAnsi="Cambria" w:cs="Times New Roman"/>
          <w:sz w:val="28"/>
          <w:szCs w:val="28"/>
        </w:rPr>
        <w:t>Cover page should have (Mission statement of Institute) in inverted commas, Symbol of Institute, Name of Department,  and Institute (Use Sample Format).</w:t>
      </w:r>
    </w:p>
    <w:p>
      <w:pPr>
        <w:pStyle w:val="22"/>
        <w:numPr>
          <w:ilvl w:val="6"/>
          <w:numId w:val="7"/>
        </w:numPr>
        <w:spacing w:before="0" w:after="0" w:line="240" w:lineRule="auto"/>
        <w:ind w:left="1440" w:right="0" w:hanging="360"/>
        <w:contextualSpacing/>
        <w:rPr>
          <w:rFonts w:ascii="Cambria" w:hAnsi="Cambria" w:cs="Times New Roman"/>
          <w:sz w:val="28"/>
          <w:szCs w:val="28"/>
        </w:rPr>
      </w:pPr>
      <w:r>
        <w:rPr>
          <w:rFonts w:ascii="Cambria" w:hAnsi="Cambria" w:cs="Times New Roman"/>
          <w:sz w:val="28"/>
          <w:szCs w:val="28"/>
        </w:rPr>
        <w:t>The report must be bound with spiral binding with white-grey color cover pages.</w:t>
      </w:r>
    </w:p>
    <w:p>
      <w:pPr>
        <w:spacing w:before="0" w:after="0" w:line="240" w:lineRule="auto"/>
        <w:rPr>
          <w:rFonts w:ascii="Cambria" w:hAnsi="Cambria" w:cs="Times New Roman"/>
          <w:b/>
          <w:sz w:val="28"/>
          <w:szCs w:val="28"/>
        </w:rPr>
      </w:pPr>
    </w:p>
    <w:p/>
    <w:sectPr>
      <w:headerReference r:id="rId5" w:type="default"/>
      <w:footerReference r:id="rId6" w:type="default"/>
      <w:pgSz w:w="11906" w:h="16838"/>
      <w:pgMar w:top="720" w:right="720" w:bottom="720" w:left="1440" w:header="0" w:footer="0" w:gutter="0"/>
      <w:pgNumType w:fmt="decimal"/>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Droid Sans Fallback">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1"/>
    <w:family w:val="roman"/>
    <w:pitch w:val="default"/>
    <w:sig w:usb0="E00006FF" w:usb1="400004FF" w:usb2="00000000" w:usb3="00000000" w:csb0="2000019F" w:csb1="00000000"/>
  </w:font>
  <w:font w:name="Tahoma">
    <w:panose1 w:val="020B0604030504040204"/>
    <w:charset w:val="01"/>
    <w:family w:val="roman"/>
    <w:pitch w:val="default"/>
    <w:sig w:usb0="E1002EFF" w:usb1="C000605B" w:usb2="00000029" w:usb3="00000000" w:csb0="200101FF" w:csb1="20280000"/>
  </w:font>
  <w:font w:name="Courier New">
    <w:panose1 w:val="02070309020205020404"/>
    <w:charset w:val="01"/>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720" w:hanging="360"/>
      </w:pPr>
      <w:rPr>
        <w:rFonts w:hint="default" w:ascii="Symbol" w:hAnsi="Symbol" w:cs="Symbol"/>
      </w:rPr>
    </w:lvl>
    <w:lvl w:ilvl="1" w:tentative="0">
      <w:start w:val="1"/>
      <w:numFmt w:val="bullet"/>
      <w:lvlText w:val="•"/>
      <w:lvlJc w:val="left"/>
      <w:pPr>
        <w:ind w:left="1440" w:hanging="360"/>
      </w:pPr>
      <w:rPr>
        <w:rFonts w:hint="default" w:ascii="Calibri" w:hAnsi="Calibri" w:cs="Calibri"/>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B654F3"/>
    <w:multiLevelType w:val="multilevel"/>
    <w:tmpl w:val="25B654F3"/>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835EF"/>
    <w:rsid w:val="15AF597D"/>
    <w:rsid w:val="2D3E3216"/>
    <w:rsid w:val="3ED1033B"/>
    <w:rsid w:val="3F671864"/>
    <w:rsid w:val="5D1C02FB"/>
    <w:rsid w:val="70567B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Droid Sans Fallback"/>
      <w:color w:val="auto"/>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Cambria" w:hAnsi="Cambria"/>
      <w:b/>
      <w:bCs/>
      <w:color w:val="365F91"/>
      <w:sz w:val="28"/>
      <w:szCs w:val="28"/>
    </w:rPr>
  </w:style>
  <w:style w:type="paragraph" w:styleId="3">
    <w:name w:val="heading 5"/>
    <w:basedOn w:val="1"/>
    <w:next w:val="1"/>
    <w:link w:val="14"/>
    <w:unhideWhenUsed/>
    <w:qFormat/>
    <w:uiPriority w:val="9"/>
    <w:pPr>
      <w:keepNext/>
      <w:keepLines/>
      <w:spacing w:before="200" w:after="0" w:line="240" w:lineRule="auto"/>
      <w:outlineLvl w:val="4"/>
    </w:pPr>
    <w:rPr>
      <w:rFonts w:ascii="Cambria" w:hAnsi="Cambria"/>
      <w:color w:val="243F6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before="0" w:after="0" w:line="240" w:lineRule="auto"/>
    </w:pPr>
    <w:rPr>
      <w:rFonts w:ascii="Tahoma" w:hAnsi="Tahoma" w:cs="Tahoma"/>
      <w:sz w:val="16"/>
      <w:szCs w:val="16"/>
    </w:rPr>
  </w:style>
  <w:style w:type="paragraph" w:styleId="7">
    <w:name w:val="caption"/>
    <w:basedOn w:val="1"/>
    <w:next w:val="1"/>
    <w:uiPriority w:val="0"/>
    <w:pPr>
      <w:suppressLineNumbers/>
      <w:spacing w:before="120" w:after="120"/>
    </w:pPr>
    <w:rPr>
      <w:rFonts w:cs="FreeSans"/>
      <w:i/>
      <w:iCs/>
      <w:sz w:val="24"/>
      <w:szCs w:val="24"/>
    </w:rPr>
  </w:style>
  <w:style w:type="paragraph" w:styleId="8">
    <w:name w:val="footer"/>
    <w:basedOn w:val="1"/>
    <w:link w:val="17"/>
    <w:semiHidden/>
    <w:unhideWhenUsed/>
    <w:uiPriority w:val="99"/>
    <w:pPr>
      <w:tabs>
        <w:tab w:val="center" w:pos="4680"/>
        <w:tab w:val="right" w:pos="9360"/>
      </w:tabs>
      <w:spacing w:before="0" w:after="0" w:line="240" w:lineRule="auto"/>
    </w:pPr>
  </w:style>
  <w:style w:type="paragraph" w:styleId="9">
    <w:name w:val="header"/>
    <w:basedOn w:val="1"/>
    <w:link w:val="16"/>
    <w:semiHidden/>
    <w:unhideWhenUsed/>
    <w:uiPriority w:val="99"/>
    <w:pPr>
      <w:tabs>
        <w:tab w:val="center" w:pos="4680"/>
        <w:tab w:val="right" w:pos="9360"/>
      </w:tabs>
      <w:spacing w:before="0" w:after="0" w:line="240" w:lineRule="auto"/>
    </w:pPr>
  </w:style>
  <w:style w:type="paragraph" w:styleId="10">
    <w:name w:val="List"/>
    <w:basedOn w:val="11"/>
    <w:uiPriority w:val="0"/>
    <w:rPr>
      <w:rFonts w:cs="FreeSans"/>
    </w:rPr>
  </w:style>
  <w:style w:type="paragraph" w:customStyle="1" w:styleId="11">
    <w:name w:val="Text Body"/>
    <w:basedOn w:val="1"/>
    <w:qFormat/>
    <w:uiPriority w:val="0"/>
    <w:pPr>
      <w:spacing w:before="0" w:after="140" w:line="288" w:lineRule="auto"/>
    </w:pPr>
  </w:style>
  <w:style w:type="character" w:styleId="12">
    <w:name w:val="Strong"/>
    <w:basedOn w:val="4"/>
    <w:qFormat/>
    <w:uiPriority w:val="22"/>
    <w:rPr>
      <w:b/>
      <w:bCs/>
    </w:r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Heading 5 Char"/>
    <w:basedOn w:val="4"/>
    <w:link w:val="3"/>
    <w:uiPriority w:val="9"/>
    <w:rPr>
      <w:rFonts w:ascii="Cambria" w:hAnsi="Cambria"/>
      <w:color w:val="243F60"/>
      <w:sz w:val="24"/>
      <w:szCs w:val="24"/>
    </w:rPr>
  </w:style>
  <w:style w:type="character" w:customStyle="1" w:styleId="15">
    <w:name w:val="Heading 1 Char"/>
    <w:basedOn w:val="4"/>
    <w:link w:val="2"/>
    <w:uiPriority w:val="9"/>
    <w:rPr>
      <w:rFonts w:ascii="Cambria" w:hAnsi="Cambria"/>
      <w:b/>
      <w:bCs/>
      <w:color w:val="365F91"/>
      <w:sz w:val="28"/>
      <w:szCs w:val="28"/>
    </w:rPr>
  </w:style>
  <w:style w:type="character" w:customStyle="1" w:styleId="16">
    <w:name w:val="Header Char"/>
    <w:basedOn w:val="4"/>
    <w:link w:val="9"/>
    <w:semiHidden/>
    <w:uiPriority w:val="99"/>
  </w:style>
  <w:style w:type="character" w:customStyle="1" w:styleId="17">
    <w:name w:val="Footer Char"/>
    <w:basedOn w:val="4"/>
    <w:link w:val="8"/>
    <w:semiHidden/>
    <w:uiPriority w:val="99"/>
  </w:style>
  <w:style w:type="character" w:customStyle="1" w:styleId="18">
    <w:name w:val="ListLabel 1"/>
    <w:uiPriority w:val="0"/>
    <w:rPr>
      <w:rFonts w:cs="Courier New"/>
    </w:rPr>
  </w:style>
  <w:style w:type="character" w:customStyle="1" w:styleId="19">
    <w:name w:val="ListLabel 2"/>
    <w:uiPriority w:val="0"/>
  </w:style>
  <w:style w:type="paragraph" w:customStyle="1" w:styleId="20">
    <w:name w:val="Heading"/>
    <w:basedOn w:val="1"/>
    <w:next w:val="11"/>
    <w:uiPriority w:val="0"/>
    <w:pPr>
      <w:keepNext/>
      <w:spacing w:before="240" w:after="120"/>
    </w:pPr>
    <w:rPr>
      <w:rFonts w:ascii="Liberation Sans" w:hAnsi="Liberation Sans" w:eastAsia="Droid Sans Fallback" w:cs="FreeSans"/>
      <w:sz w:val="28"/>
      <w:szCs w:val="28"/>
    </w:rPr>
  </w:style>
  <w:style w:type="paragraph" w:customStyle="1" w:styleId="21">
    <w:name w:val="Index"/>
    <w:basedOn w:val="1"/>
    <w:uiPriority w:val="0"/>
    <w:pPr>
      <w:suppressLineNumbers/>
    </w:pPr>
    <w:rPr>
      <w:rFonts w:cs="FreeSans"/>
    </w:rPr>
  </w:style>
  <w:style w:type="paragraph" w:styleId="22">
    <w:name w:val="List Paragraph"/>
    <w:basedOn w:val="1"/>
    <w:qFormat/>
    <w:uiPriority w:val="34"/>
    <w:pPr>
      <w:spacing w:before="0" w:after="200"/>
      <w:ind w:left="720" w:right="0" w:firstLine="0"/>
      <w:contextualSpacing/>
    </w:pPr>
  </w:style>
  <w:style w:type="paragraph" w:customStyle="1" w:styleId="23">
    <w:name w:val="Frame Contents"/>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5B202C-41DC-4ADE-B2D7-D35A2D995F6C}">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2017-03-11T10:25:00Z</dcterms:created>
  <dc:creator>ge</dc:creator>
  <cp:lastModifiedBy>Admin</cp:lastModifiedBy>
  <cp:lastPrinted>2013-01-16T06:36:00Z</cp:lastPrinted>
  <dcterms:modified xsi:type="dcterms:W3CDTF">2022-09-21T11:15:05Z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54F4985EA76C4A558C7FCAF2E48E96AC</vt:lpwstr>
  </property>
</Properties>
</file>